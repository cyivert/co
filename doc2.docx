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786C8" w14:textId="6793574E" w:rsidR="0068530D" w:rsidRDefault="0068530D"/>
    <w:p w14:paraId="79FA327E" w14:textId="330B8D6B" w:rsidR="0068530D" w:rsidRDefault="72534F64" w:rsidP="001F15C7">
      <w:pPr>
        <w:pStyle w:val="Heading1"/>
      </w:pPr>
      <w:r>
        <w:t xml:space="preserve">1. </w:t>
      </w:r>
      <w:proofErr w:type="spellStart"/>
      <w:r>
        <w:t>shared</w:t>
      </w:r>
      <w:proofErr w:type="gramStart"/>
      <w:r>
        <w:t>.h</w:t>
      </w:r>
      <w:proofErr w:type="spellEnd"/>
      <w:proofErr w:type="gramEnd"/>
    </w:p>
    <w:p w14:paraId="24757D82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/*</w:t>
      </w:r>
    </w:p>
    <w:p w14:paraId="4A5CBC91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* FILE: </w:t>
      </w:r>
      <w:proofErr w:type="spellStart"/>
      <w:r w:rsidRPr="00504A50">
        <w:rPr>
          <w:rFonts w:ascii="Consolas" w:eastAsia="Consolas" w:hAnsi="Consolas" w:cs="Consolas"/>
        </w:rPr>
        <w:t>shared</w:t>
      </w:r>
      <w:proofErr w:type="gramStart"/>
      <w:r w:rsidRPr="00504A50">
        <w:rPr>
          <w:rFonts w:ascii="Consolas" w:eastAsia="Consolas" w:hAnsi="Consolas" w:cs="Consolas"/>
        </w:rPr>
        <w:t>.h</w:t>
      </w:r>
      <w:proofErr w:type="spellEnd"/>
      <w:proofErr w:type="gramEnd"/>
    </w:p>
    <w:p w14:paraId="62BAE66F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* PROGRAMMER: Tyler Gee, Cy Iver Torrefranca, Tuan Thanh Nguyen, George S.</w:t>
      </w:r>
    </w:p>
    <w:p w14:paraId="37270F69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* PROJECT: SENG2031 - Assignment 1</w:t>
      </w:r>
    </w:p>
    <w:p w14:paraId="7086F5E0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* DESCRIPTION:</w:t>
      </w:r>
    </w:p>
    <w:p w14:paraId="04937E33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* </w:t>
      </w:r>
      <w:proofErr w:type="spellStart"/>
      <w:proofErr w:type="gramStart"/>
      <w:r w:rsidRPr="00504A50">
        <w:rPr>
          <w:rFonts w:ascii="Consolas" w:eastAsia="Consolas" w:hAnsi="Consolas" w:cs="Consolas"/>
        </w:rPr>
        <w:t>shared</w:t>
      </w:r>
      <w:proofErr w:type="gramEnd"/>
      <w:r w:rsidRPr="00504A50">
        <w:rPr>
          <w:rFonts w:ascii="Consolas" w:eastAsia="Consolas" w:hAnsi="Consolas" w:cs="Consolas"/>
        </w:rPr>
        <w:t>.h</w:t>
      </w:r>
      <w:proofErr w:type="spellEnd"/>
      <w:r w:rsidRPr="00504A50">
        <w:rPr>
          <w:rFonts w:ascii="Consolas" w:eastAsia="Consolas" w:hAnsi="Consolas" w:cs="Consolas"/>
        </w:rPr>
        <w:t xml:space="preserve"> contains shared definitions, structs, and function declarations</w:t>
      </w:r>
    </w:p>
    <w:p w14:paraId="295D2CB1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* </w:t>
      </w:r>
      <w:proofErr w:type="gramStart"/>
      <w:r w:rsidRPr="00504A50">
        <w:rPr>
          <w:rFonts w:ascii="Consolas" w:eastAsia="Consolas" w:hAnsi="Consolas" w:cs="Consolas"/>
        </w:rPr>
        <w:t>used</w:t>
      </w:r>
      <w:proofErr w:type="gramEnd"/>
      <w:r w:rsidRPr="00504A50">
        <w:rPr>
          <w:rFonts w:ascii="Consolas" w:eastAsia="Consolas" w:hAnsi="Consolas" w:cs="Consolas"/>
        </w:rPr>
        <w:t xml:space="preserve"> by both the client and server programs.</w:t>
      </w:r>
    </w:p>
    <w:p w14:paraId="768844AF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*/</w:t>
      </w:r>
    </w:p>
    <w:p w14:paraId="64BFEB3A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#ifndef SHARED_H</w:t>
      </w:r>
    </w:p>
    <w:p w14:paraId="31B00170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SHARED_H</w:t>
      </w:r>
    </w:p>
    <w:p w14:paraId="4833F8B5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0CD91B7D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FIFO definitions ----&gt; Not sure which one to use for final copy</w:t>
      </w:r>
    </w:p>
    <w:p w14:paraId="000034D3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#define FIFO_PATH           </w:t>
      </w:r>
      <w:proofErr w:type="gramStart"/>
      <w:r w:rsidRPr="00504A50">
        <w:rPr>
          <w:rFonts w:ascii="Consolas" w:eastAsia="Consolas" w:hAnsi="Consolas" w:cs="Consolas"/>
        </w:rPr>
        <w:t>"./</w:t>
      </w:r>
      <w:proofErr w:type="spellStart"/>
      <w:proofErr w:type="gramEnd"/>
      <w:r w:rsidRPr="00504A50">
        <w:rPr>
          <w:rFonts w:ascii="Consolas" w:eastAsia="Consolas" w:hAnsi="Consolas" w:cs="Consolas"/>
        </w:rPr>
        <w:t>travel_agency_fifo</w:t>
      </w:r>
      <w:proofErr w:type="spellEnd"/>
      <w:r w:rsidRPr="00504A50">
        <w:rPr>
          <w:rFonts w:ascii="Consolas" w:eastAsia="Consolas" w:hAnsi="Consolas" w:cs="Consolas"/>
        </w:rPr>
        <w:t>"</w:t>
      </w:r>
    </w:p>
    <w:p w14:paraId="22F72ECA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#define PERM_OWNER_RW       0600   // (Owner: </w:t>
      </w:r>
      <w:proofErr w:type="spellStart"/>
      <w:r w:rsidRPr="00504A50">
        <w:rPr>
          <w:rFonts w:ascii="Consolas" w:eastAsia="Consolas" w:hAnsi="Consolas" w:cs="Consolas"/>
        </w:rPr>
        <w:t>rw</w:t>
      </w:r>
      <w:proofErr w:type="spellEnd"/>
      <w:r w:rsidRPr="00504A50">
        <w:rPr>
          <w:rFonts w:ascii="Consolas" w:eastAsia="Consolas" w:hAnsi="Consolas" w:cs="Consolas"/>
        </w:rPr>
        <w:t>, Group: --, Other: --)</w:t>
      </w:r>
    </w:p>
    <w:p w14:paraId="7FCAAE55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#define PERM_OWNER_RW_ALL_R 0644   // (Owner: </w:t>
      </w:r>
      <w:proofErr w:type="spellStart"/>
      <w:r w:rsidRPr="00504A50">
        <w:rPr>
          <w:rFonts w:ascii="Consolas" w:eastAsia="Consolas" w:hAnsi="Consolas" w:cs="Consolas"/>
        </w:rPr>
        <w:t>rw</w:t>
      </w:r>
      <w:proofErr w:type="spellEnd"/>
      <w:r w:rsidRPr="00504A50">
        <w:rPr>
          <w:rFonts w:ascii="Consolas" w:eastAsia="Consolas" w:hAnsi="Consolas" w:cs="Consolas"/>
        </w:rPr>
        <w:t>, Group: r-, Other: r-)</w:t>
      </w:r>
    </w:p>
    <w:p w14:paraId="1D8EEE4A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#define PERM_ALL_RW         0666   // (Owner: </w:t>
      </w:r>
      <w:proofErr w:type="spellStart"/>
      <w:r w:rsidRPr="00504A50">
        <w:rPr>
          <w:rFonts w:ascii="Consolas" w:eastAsia="Consolas" w:hAnsi="Consolas" w:cs="Consolas"/>
        </w:rPr>
        <w:t>rw</w:t>
      </w:r>
      <w:proofErr w:type="spellEnd"/>
      <w:r w:rsidRPr="00504A50">
        <w:rPr>
          <w:rFonts w:ascii="Consolas" w:eastAsia="Consolas" w:hAnsi="Consolas" w:cs="Consolas"/>
        </w:rPr>
        <w:t xml:space="preserve">, Group: </w:t>
      </w:r>
      <w:proofErr w:type="spellStart"/>
      <w:r w:rsidRPr="00504A50">
        <w:rPr>
          <w:rFonts w:ascii="Consolas" w:eastAsia="Consolas" w:hAnsi="Consolas" w:cs="Consolas"/>
        </w:rPr>
        <w:t>rw</w:t>
      </w:r>
      <w:proofErr w:type="spellEnd"/>
      <w:r w:rsidRPr="00504A50">
        <w:rPr>
          <w:rFonts w:ascii="Consolas" w:eastAsia="Consolas" w:hAnsi="Consolas" w:cs="Consolas"/>
        </w:rPr>
        <w:t xml:space="preserve">, Other: </w:t>
      </w:r>
      <w:proofErr w:type="spellStart"/>
      <w:r w:rsidRPr="00504A50">
        <w:rPr>
          <w:rFonts w:ascii="Consolas" w:eastAsia="Consolas" w:hAnsi="Consolas" w:cs="Consolas"/>
        </w:rPr>
        <w:t>rw</w:t>
      </w:r>
      <w:proofErr w:type="spellEnd"/>
      <w:r w:rsidRPr="00504A50">
        <w:rPr>
          <w:rFonts w:ascii="Consolas" w:eastAsia="Consolas" w:hAnsi="Consolas" w:cs="Consolas"/>
        </w:rPr>
        <w:t>)</w:t>
      </w:r>
    </w:p>
    <w:p w14:paraId="0F5846A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#define PERM_ALL_RWX        0777   // (Owner: </w:t>
      </w:r>
      <w:proofErr w:type="spellStart"/>
      <w:r w:rsidRPr="00504A50">
        <w:rPr>
          <w:rFonts w:ascii="Consolas" w:eastAsia="Consolas" w:hAnsi="Consolas" w:cs="Consolas"/>
        </w:rPr>
        <w:t>rwx</w:t>
      </w:r>
      <w:proofErr w:type="spellEnd"/>
      <w:r w:rsidRPr="00504A50">
        <w:rPr>
          <w:rFonts w:ascii="Consolas" w:eastAsia="Consolas" w:hAnsi="Consolas" w:cs="Consolas"/>
        </w:rPr>
        <w:t xml:space="preserve">, Group: </w:t>
      </w:r>
      <w:proofErr w:type="spellStart"/>
      <w:r w:rsidRPr="00504A50">
        <w:rPr>
          <w:rFonts w:ascii="Consolas" w:eastAsia="Consolas" w:hAnsi="Consolas" w:cs="Consolas"/>
        </w:rPr>
        <w:t>rwx</w:t>
      </w:r>
      <w:proofErr w:type="spellEnd"/>
      <w:r w:rsidRPr="00504A50">
        <w:rPr>
          <w:rFonts w:ascii="Consolas" w:eastAsia="Consolas" w:hAnsi="Consolas" w:cs="Consolas"/>
        </w:rPr>
        <w:t xml:space="preserve">, Other: </w:t>
      </w:r>
      <w:proofErr w:type="spellStart"/>
      <w:r w:rsidRPr="00504A50">
        <w:rPr>
          <w:rFonts w:ascii="Consolas" w:eastAsia="Consolas" w:hAnsi="Consolas" w:cs="Consolas"/>
        </w:rPr>
        <w:t>rwx</w:t>
      </w:r>
      <w:proofErr w:type="spellEnd"/>
      <w:r w:rsidRPr="00504A50">
        <w:rPr>
          <w:rFonts w:ascii="Consolas" w:eastAsia="Consolas" w:hAnsi="Consolas" w:cs="Consolas"/>
        </w:rPr>
        <w:t>)</w:t>
      </w:r>
    </w:p>
    <w:p w14:paraId="489B503B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0961BFED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General purpose defines</w:t>
      </w:r>
    </w:p>
    <w:p w14:paraId="060CAE6F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MAX_BUFFER_SIZE 256</w:t>
      </w:r>
    </w:p>
    <w:p w14:paraId="2F8C88CE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3D690E51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Regex patterns for input validation (*: 0 or more, +: 1 or more)</w:t>
      </w:r>
    </w:p>
    <w:p w14:paraId="02571E35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lastRenderedPageBreak/>
        <w:t>#define REGEX_NAME   "^[A-</w:t>
      </w:r>
      <w:proofErr w:type="gramStart"/>
      <w:r w:rsidRPr="00504A50">
        <w:rPr>
          <w:rFonts w:ascii="Consolas" w:eastAsia="Consolas" w:hAnsi="Consolas" w:cs="Consolas"/>
        </w:rPr>
        <w:t>Z][</w:t>
      </w:r>
      <w:proofErr w:type="gramEnd"/>
      <w:r w:rsidRPr="00504A50">
        <w:rPr>
          <w:rFonts w:ascii="Consolas" w:eastAsia="Consolas" w:hAnsi="Consolas" w:cs="Consolas"/>
        </w:rPr>
        <w:t>a-</w:t>
      </w:r>
      <w:proofErr w:type="gramStart"/>
      <w:r w:rsidRPr="00504A50">
        <w:rPr>
          <w:rFonts w:ascii="Consolas" w:eastAsia="Consolas" w:hAnsi="Consolas" w:cs="Consolas"/>
        </w:rPr>
        <w:t>z]*</w:t>
      </w:r>
      <w:proofErr w:type="gramEnd"/>
      <w:r w:rsidRPr="00504A50">
        <w:rPr>
          <w:rFonts w:ascii="Consolas" w:eastAsia="Consolas" w:hAnsi="Consolas" w:cs="Consolas"/>
        </w:rPr>
        <w:t xml:space="preserve"> [A-</w:t>
      </w:r>
      <w:proofErr w:type="gramStart"/>
      <w:r w:rsidRPr="00504A50">
        <w:rPr>
          <w:rFonts w:ascii="Consolas" w:eastAsia="Consolas" w:hAnsi="Consolas" w:cs="Consolas"/>
        </w:rPr>
        <w:t>Z][</w:t>
      </w:r>
      <w:proofErr w:type="gramEnd"/>
      <w:r w:rsidRPr="00504A50">
        <w:rPr>
          <w:rFonts w:ascii="Consolas" w:eastAsia="Consolas" w:hAnsi="Consolas" w:cs="Consolas"/>
        </w:rPr>
        <w:t>a-</w:t>
      </w:r>
      <w:proofErr w:type="gramStart"/>
      <w:r w:rsidRPr="00504A50">
        <w:rPr>
          <w:rFonts w:ascii="Consolas" w:eastAsia="Consolas" w:hAnsi="Consolas" w:cs="Consolas"/>
        </w:rPr>
        <w:t>z]*</w:t>
      </w:r>
      <w:proofErr w:type="gramEnd"/>
      <w:r w:rsidRPr="00504A50">
        <w:rPr>
          <w:rFonts w:ascii="Consolas" w:eastAsia="Consolas" w:hAnsi="Consolas" w:cs="Consolas"/>
        </w:rPr>
        <w:t xml:space="preserve">$"   // Format: </w:t>
      </w:r>
      <w:proofErr w:type="spellStart"/>
      <w:r w:rsidRPr="00504A50">
        <w:rPr>
          <w:rFonts w:ascii="Consolas" w:eastAsia="Consolas" w:hAnsi="Consolas" w:cs="Consolas"/>
        </w:rPr>
        <w:t>Firstname</w:t>
      </w:r>
      <w:proofErr w:type="spellEnd"/>
      <w:r w:rsidRPr="00504A50">
        <w:rPr>
          <w:rFonts w:ascii="Consolas" w:eastAsia="Consolas" w:hAnsi="Consolas" w:cs="Consolas"/>
        </w:rPr>
        <w:t xml:space="preserve"> Lastname</w:t>
      </w:r>
    </w:p>
    <w:p w14:paraId="632E967E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REGEX_NUMBER "</w:t>
      </w:r>
      <w:proofErr w:type="gramStart"/>
      <w:r w:rsidRPr="00504A50">
        <w:rPr>
          <w:rFonts w:ascii="Consolas" w:eastAsia="Consolas" w:hAnsi="Consolas" w:cs="Consolas"/>
        </w:rPr>
        <w:t>^[</w:t>
      </w:r>
      <w:proofErr w:type="gramEnd"/>
      <w:r w:rsidRPr="00504A50">
        <w:rPr>
          <w:rFonts w:ascii="Consolas" w:eastAsia="Consolas" w:hAnsi="Consolas" w:cs="Consolas"/>
        </w:rPr>
        <w:t>0-</w:t>
      </w:r>
      <w:proofErr w:type="gramStart"/>
      <w:r w:rsidRPr="00504A50">
        <w:rPr>
          <w:rFonts w:ascii="Consolas" w:eastAsia="Consolas" w:hAnsi="Consolas" w:cs="Consolas"/>
        </w:rPr>
        <w:t>9]+</w:t>
      </w:r>
      <w:proofErr w:type="gramEnd"/>
      <w:r w:rsidRPr="00504A50">
        <w:rPr>
          <w:rFonts w:ascii="Consolas" w:eastAsia="Consolas" w:hAnsi="Consolas" w:cs="Consolas"/>
        </w:rPr>
        <w:t xml:space="preserve">$"   // Format: Numbers only, </w:t>
      </w:r>
      <w:proofErr w:type="gramStart"/>
      <w:r w:rsidRPr="00504A50">
        <w:rPr>
          <w:rFonts w:ascii="Consolas" w:eastAsia="Consolas" w:hAnsi="Consolas" w:cs="Consolas"/>
        </w:rPr>
        <w:t>At least</w:t>
      </w:r>
      <w:proofErr w:type="gramEnd"/>
      <w:r w:rsidRPr="00504A50">
        <w:rPr>
          <w:rFonts w:ascii="Consolas" w:eastAsia="Consolas" w:hAnsi="Consolas" w:cs="Consolas"/>
        </w:rPr>
        <w:t xml:space="preserve"> one digit</w:t>
      </w:r>
    </w:p>
    <w:p w14:paraId="0D50454F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5B7F9089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Client field defines</w:t>
      </w:r>
    </w:p>
    <w:p w14:paraId="47D8B162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MAX_NAME_LEN        50</w:t>
      </w:r>
    </w:p>
    <w:p w14:paraId="5F19DFBB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MAX_ADDRESS_LEN     200</w:t>
      </w:r>
    </w:p>
    <w:p w14:paraId="7EA8EEAF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MAX_DESTINATION_LEN 200</w:t>
      </w:r>
    </w:p>
    <w:p w14:paraId="31D9A30A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MIN_CLIENT_AGE      18</w:t>
      </w:r>
    </w:p>
    <w:p w14:paraId="05508D07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MAX_CLIENT_AGE      125</w:t>
      </w:r>
    </w:p>
    <w:p w14:paraId="7E3F0993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MAX_CLIENTS         100</w:t>
      </w:r>
    </w:p>
    <w:p w14:paraId="535F49E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MAX_AGE_STR_LEN     8</w:t>
      </w:r>
    </w:p>
    <w:p w14:paraId="09A32CB7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53F71D61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Constant return codes</w:t>
      </w:r>
    </w:p>
    <w:p w14:paraId="4A2EF53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proofErr w:type="gramStart"/>
      <w:r w:rsidRPr="00504A50">
        <w:rPr>
          <w:rFonts w:ascii="Consolas" w:eastAsia="Consolas" w:hAnsi="Consolas" w:cs="Consolas"/>
        </w:rPr>
        <w:t>#define</w:t>
      </w:r>
      <w:proofErr w:type="gramEnd"/>
      <w:r w:rsidRPr="00504A50">
        <w:rPr>
          <w:rFonts w:ascii="Consolas" w:eastAsia="Consolas" w:hAnsi="Consolas" w:cs="Consolas"/>
        </w:rPr>
        <w:t xml:space="preserve"> SUCCESS       0</w:t>
      </w:r>
    </w:p>
    <w:p w14:paraId="06823D2A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ERROR        -1</w:t>
      </w:r>
    </w:p>
    <w:p w14:paraId="4D71233D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0861B0BB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Constant for timeout duration (in seconds)</w:t>
      </w:r>
    </w:p>
    <w:p w14:paraId="26C5BA0C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TIMEOUT_DURATION 120</w:t>
      </w:r>
    </w:p>
    <w:p w14:paraId="0A7F161C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CANCEL_TIMEOUT   0</w:t>
      </w:r>
    </w:p>
    <w:p w14:paraId="487FE90B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TIMEOUT_SUCCESSFUL 0</w:t>
      </w:r>
    </w:p>
    <w:p w14:paraId="6E1C1FAA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47F7A056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Constants for buffer size</w:t>
      </w:r>
    </w:p>
    <w:p w14:paraId="01CEEC85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BUFFER_SIZE_OF_ZERO 0</w:t>
      </w:r>
    </w:p>
    <w:p w14:paraId="7A5465A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BUFFER_SIZE_OF_ONE 1</w:t>
      </w:r>
    </w:p>
    <w:p w14:paraId="12CCD8D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BUFFER_SIZE_OF_TWO 2</w:t>
      </w:r>
    </w:p>
    <w:p w14:paraId="57A795C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lastRenderedPageBreak/>
        <w:t>#define BUFFER_SIZE_OF_THREE 3</w:t>
      </w:r>
    </w:p>
    <w:p w14:paraId="532A0627" w14:textId="77777777" w:rsidR="00504A50" w:rsidRPr="00504A50" w:rsidRDefault="00504A50" w:rsidP="00504A50">
      <w:pPr>
        <w:rPr>
          <w:rFonts w:ascii="Consolas" w:eastAsia="Consolas" w:hAnsi="Consolas" w:cs="Consolas"/>
        </w:rPr>
      </w:pPr>
      <w:proofErr w:type="gramStart"/>
      <w:r w:rsidRPr="00504A50">
        <w:rPr>
          <w:rFonts w:ascii="Consolas" w:eastAsia="Consolas" w:hAnsi="Consolas" w:cs="Consolas"/>
        </w:rPr>
        <w:t>#define</w:t>
      </w:r>
      <w:proofErr w:type="gramEnd"/>
      <w:r w:rsidRPr="00504A50">
        <w:rPr>
          <w:rFonts w:ascii="Consolas" w:eastAsia="Consolas" w:hAnsi="Consolas" w:cs="Consolas"/>
        </w:rPr>
        <w:t xml:space="preserve"> BUFFER_SIZE_OF_FOUR 4</w:t>
      </w:r>
    </w:p>
    <w:p w14:paraId="0E3AE09C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03C77D5E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Constants for summary size</w:t>
      </w:r>
    </w:p>
    <w:p w14:paraId="17213792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#define SUMMARY_SIZE 512</w:t>
      </w:r>
    </w:p>
    <w:p w14:paraId="705DAD42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54CCB94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Define of Client struct</w:t>
      </w:r>
    </w:p>
    <w:p w14:paraId="4CECE62F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typedef struct Client {</w:t>
      </w:r>
    </w:p>
    <w:p w14:paraId="3747698C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   char </w:t>
      </w:r>
      <w:proofErr w:type="spellStart"/>
      <w:proofErr w:type="gramStart"/>
      <w:r w:rsidRPr="00504A50">
        <w:rPr>
          <w:rFonts w:ascii="Consolas" w:eastAsia="Consolas" w:hAnsi="Consolas" w:cs="Consolas"/>
        </w:rPr>
        <w:t>firstName</w:t>
      </w:r>
      <w:proofErr w:type="spellEnd"/>
      <w:r w:rsidRPr="00504A50">
        <w:rPr>
          <w:rFonts w:ascii="Consolas" w:eastAsia="Consolas" w:hAnsi="Consolas" w:cs="Consolas"/>
        </w:rPr>
        <w:t>[</w:t>
      </w:r>
      <w:proofErr w:type="gramEnd"/>
      <w:r w:rsidRPr="00504A50">
        <w:rPr>
          <w:rFonts w:ascii="Consolas" w:eastAsia="Consolas" w:hAnsi="Consolas" w:cs="Consolas"/>
        </w:rPr>
        <w:t>MAX_NAME_LEN</w:t>
      </w:r>
      <w:proofErr w:type="gramStart"/>
      <w:r w:rsidRPr="00504A50">
        <w:rPr>
          <w:rFonts w:ascii="Consolas" w:eastAsia="Consolas" w:hAnsi="Consolas" w:cs="Consolas"/>
        </w:rPr>
        <w:t>];</w:t>
      </w:r>
      <w:proofErr w:type="gramEnd"/>
    </w:p>
    <w:p w14:paraId="49A8FCD8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   char </w:t>
      </w:r>
      <w:proofErr w:type="spellStart"/>
      <w:proofErr w:type="gramStart"/>
      <w:r w:rsidRPr="00504A50">
        <w:rPr>
          <w:rFonts w:ascii="Consolas" w:eastAsia="Consolas" w:hAnsi="Consolas" w:cs="Consolas"/>
        </w:rPr>
        <w:t>lastName</w:t>
      </w:r>
      <w:proofErr w:type="spellEnd"/>
      <w:r w:rsidRPr="00504A50">
        <w:rPr>
          <w:rFonts w:ascii="Consolas" w:eastAsia="Consolas" w:hAnsi="Consolas" w:cs="Consolas"/>
        </w:rPr>
        <w:t>[</w:t>
      </w:r>
      <w:proofErr w:type="gramEnd"/>
      <w:r w:rsidRPr="00504A50">
        <w:rPr>
          <w:rFonts w:ascii="Consolas" w:eastAsia="Consolas" w:hAnsi="Consolas" w:cs="Consolas"/>
        </w:rPr>
        <w:t>MAX_NAME_LEN</w:t>
      </w:r>
      <w:proofErr w:type="gramStart"/>
      <w:r w:rsidRPr="00504A50">
        <w:rPr>
          <w:rFonts w:ascii="Consolas" w:eastAsia="Consolas" w:hAnsi="Consolas" w:cs="Consolas"/>
        </w:rPr>
        <w:t>];</w:t>
      </w:r>
      <w:proofErr w:type="gramEnd"/>
    </w:p>
    <w:p w14:paraId="72F8D444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   </w:t>
      </w:r>
      <w:proofErr w:type="gramStart"/>
      <w:r w:rsidRPr="00504A50">
        <w:rPr>
          <w:rFonts w:ascii="Consolas" w:eastAsia="Consolas" w:hAnsi="Consolas" w:cs="Consolas"/>
        </w:rPr>
        <w:t>int  age</w:t>
      </w:r>
      <w:proofErr w:type="gramEnd"/>
      <w:r w:rsidRPr="00504A50">
        <w:rPr>
          <w:rFonts w:ascii="Consolas" w:eastAsia="Consolas" w:hAnsi="Consolas" w:cs="Consolas"/>
        </w:rPr>
        <w:t>;</w:t>
      </w:r>
    </w:p>
    <w:p w14:paraId="4EF420D3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   char </w:t>
      </w:r>
      <w:proofErr w:type="gramStart"/>
      <w:r w:rsidRPr="00504A50">
        <w:rPr>
          <w:rFonts w:ascii="Consolas" w:eastAsia="Consolas" w:hAnsi="Consolas" w:cs="Consolas"/>
        </w:rPr>
        <w:t>address[</w:t>
      </w:r>
      <w:proofErr w:type="gramEnd"/>
      <w:r w:rsidRPr="00504A50">
        <w:rPr>
          <w:rFonts w:ascii="Consolas" w:eastAsia="Consolas" w:hAnsi="Consolas" w:cs="Consolas"/>
        </w:rPr>
        <w:t>MAX_ADDRESS_LEN</w:t>
      </w:r>
      <w:proofErr w:type="gramStart"/>
      <w:r w:rsidRPr="00504A50">
        <w:rPr>
          <w:rFonts w:ascii="Consolas" w:eastAsia="Consolas" w:hAnsi="Consolas" w:cs="Consolas"/>
        </w:rPr>
        <w:t>];</w:t>
      </w:r>
      <w:proofErr w:type="gramEnd"/>
    </w:p>
    <w:p w14:paraId="069C1CB1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} </w:t>
      </w:r>
      <w:proofErr w:type="gramStart"/>
      <w:r w:rsidRPr="00504A50">
        <w:rPr>
          <w:rFonts w:ascii="Consolas" w:eastAsia="Consolas" w:hAnsi="Consolas" w:cs="Consolas"/>
        </w:rPr>
        <w:t>Client;</w:t>
      </w:r>
      <w:proofErr w:type="gramEnd"/>
    </w:p>
    <w:p w14:paraId="2E056434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1FE1F7AF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// Define of Party </w:t>
      </w:r>
      <w:proofErr w:type="gramStart"/>
      <w:r w:rsidRPr="00504A50">
        <w:rPr>
          <w:rFonts w:ascii="Consolas" w:eastAsia="Consolas" w:hAnsi="Consolas" w:cs="Consolas"/>
        </w:rPr>
        <w:t>struct</w:t>
      </w:r>
      <w:proofErr w:type="gramEnd"/>
    </w:p>
    <w:p w14:paraId="3AE7B16B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typedef struct Trip {</w:t>
      </w:r>
    </w:p>
    <w:p w14:paraId="658E1C3A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   char   </w:t>
      </w:r>
      <w:proofErr w:type="gramStart"/>
      <w:r w:rsidRPr="00504A50">
        <w:rPr>
          <w:rFonts w:ascii="Consolas" w:eastAsia="Consolas" w:hAnsi="Consolas" w:cs="Consolas"/>
        </w:rPr>
        <w:t>destination[</w:t>
      </w:r>
      <w:proofErr w:type="gramEnd"/>
      <w:r w:rsidRPr="00504A50">
        <w:rPr>
          <w:rFonts w:ascii="Consolas" w:eastAsia="Consolas" w:hAnsi="Consolas" w:cs="Consolas"/>
        </w:rPr>
        <w:t>MAX_DESTINATION_LEN</w:t>
      </w:r>
      <w:proofErr w:type="gramStart"/>
      <w:r w:rsidRPr="00504A50">
        <w:rPr>
          <w:rFonts w:ascii="Consolas" w:eastAsia="Consolas" w:hAnsi="Consolas" w:cs="Consolas"/>
        </w:rPr>
        <w:t>];</w:t>
      </w:r>
      <w:proofErr w:type="gramEnd"/>
    </w:p>
    <w:p w14:paraId="17DDCC6B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   int    </w:t>
      </w:r>
      <w:proofErr w:type="spellStart"/>
      <w:proofErr w:type="gramStart"/>
      <w:r w:rsidRPr="00504A50">
        <w:rPr>
          <w:rFonts w:ascii="Consolas" w:eastAsia="Consolas" w:hAnsi="Consolas" w:cs="Consolas"/>
        </w:rPr>
        <w:t>numberOfClients</w:t>
      </w:r>
      <w:proofErr w:type="spellEnd"/>
      <w:r w:rsidRPr="00504A50">
        <w:rPr>
          <w:rFonts w:ascii="Consolas" w:eastAsia="Consolas" w:hAnsi="Consolas" w:cs="Consolas"/>
        </w:rPr>
        <w:t>;</w:t>
      </w:r>
      <w:proofErr w:type="gramEnd"/>
    </w:p>
    <w:p w14:paraId="32F7D533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    Client </w:t>
      </w:r>
      <w:proofErr w:type="gramStart"/>
      <w:r w:rsidRPr="00504A50">
        <w:rPr>
          <w:rFonts w:ascii="Consolas" w:eastAsia="Consolas" w:hAnsi="Consolas" w:cs="Consolas"/>
        </w:rPr>
        <w:t>clients[</w:t>
      </w:r>
      <w:proofErr w:type="gramEnd"/>
      <w:r w:rsidRPr="00504A50">
        <w:rPr>
          <w:rFonts w:ascii="Consolas" w:eastAsia="Consolas" w:hAnsi="Consolas" w:cs="Consolas"/>
        </w:rPr>
        <w:t>MAX_CLIENTS</w:t>
      </w:r>
      <w:proofErr w:type="gramStart"/>
      <w:r w:rsidRPr="00504A50">
        <w:rPr>
          <w:rFonts w:ascii="Consolas" w:eastAsia="Consolas" w:hAnsi="Consolas" w:cs="Consolas"/>
        </w:rPr>
        <w:t xml:space="preserve">];   </w:t>
      </w:r>
      <w:proofErr w:type="gramEnd"/>
      <w:r w:rsidRPr="00504A50">
        <w:rPr>
          <w:rFonts w:ascii="Consolas" w:eastAsia="Consolas" w:hAnsi="Consolas" w:cs="Consolas"/>
        </w:rPr>
        <w:t>// Change to dynamic array?</w:t>
      </w:r>
    </w:p>
    <w:p w14:paraId="68BAE56F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} </w:t>
      </w:r>
      <w:proofErr w:type="gramStart"/>
      <w:r w:rsidRPr="00504A50">
        <w:rPr>
          <w:rFonts w:ascii="Consolas" w:eastAsia="Consolas" w:hAnsi="Consolas" w:cs="Consolas"/>
        </w:rPr>
        <w:t>Trip;</w:t>
      </w:r>
      <w:proofErr w:type="gramEnd"/>
    </w:p>
    <w:p w14:paraId="6500C058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68DFD4D2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Stream-based input gathering functions</w:t>
      </w:r>
    </w:p>
    <w:p w14:paraId="6DF468DC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int </w:t>
      </w:r>
      <w:proofErr w:type="spellStart"/>
      <w:proofErr w:type="gramStart"/>
      <w:r w:rsidRPr="00504A50">
        <w:rPr>
          <w:rFonts w:ascii="Consolas" w:eastAsia="Consolas" w:hAnsi="Consolas" w:cs="Consolas"/>
        </w:rPr>
        <w:t>clearStream</w:t>
      </w:r>
      <w:proofErr w:type="spellEnd"/>
      <w:r w:rsidRPr="00504A50">
        <w:rPr>
          <w:rFonts w:ascii="Consolas" w:eastAsia="Consolas" w:hAnsi="Consolas" w:cs="Consolas"/>
        </w:rPr>
        <w:t>(</w:t>
      </w:r>
      <w:proofErr w:type="gramEnd"/>
      <w:r w:rsidRPr="00504A50">
        <w:rPr>
          <w:rFonts w:ascii="Consolas" w:eastAsia="Consolas" w:hAnsi="Consolas" w:cs="Consolas"/>
        </w:rPr>
        <w:t>FILE *stream</w:t>
      </w:r>
      <w:proofErr w:type="gramStart"/>
      <w:r w:rsidRPr="00504A50">
        <w:rPr>
          <w:rFonts w:ascii="Consolas" w:eastAsia="Consolas" w:hAnsi="Consolas" w:cs="Consolas"/>
        </w:rPr>
        <w:t>);</w:t>
      </w:r>
      <w:proofErr w:type="gramEnd"/>
    </w:p>
    <w:p w14:paraId="5467A154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int </w:t>
      </w:r>
      <w:proofErr w:type="spellStart"/>
      <w:proofErr w:type="gramStart"/>
      <w:r w:rsidRPr="00504A50">
        <w:rPr>
          <w:rFonts w:ascii="Consolas" w:eastAsia="Consolas" w:hAnsi="Consolas" w:cs="Consolas"/>
        </w:rPr>
        <w:t>getInputFromStream</w:t>
      </w:r>
      <w:proofErr w:type="spellEnd"/>
      <w:r w:rsidRPr="00504A50">
        <w:rPr>
          <w:rFonts w:ascii="Consolas" w:eastAsia="Consolas" w:hAnsi="Consolas" w:cs="Consolas"/>
        </w:rPr>
        <w:t>(</w:t>
      </w:r>
      <w:proofErr w:type="gramEnd"/>
      <w:r w:rsidRPr="00504A50">
        <w:rPr>
          <w:rFonts w:ascii="Consolas" w:eastAsia="Consolas" w:hAnsi="Consolas" w:cs="Consolas"/>
        </w:rPr>
        <w:t xml:space="preserve">FILE *stream, char *destination, </w:t>
      </w:r>
      <w:proofErr w:type="spellStart"/>
      <w:r w:rsidRPr="00504A50">
        <w:rPr>
          <w:rFonts w:ascii="Consolas" w:eastAsia="Consolas" w:hAnsi="Consolas" w:cs="Consolas"/>
        </w:rPr>
        <w:t>size_t</w:t>
      </w:r>
      <w:proofErr w:type="spellEnd"/>
      <w:r w:rsidRPr="00504A50">
        <w:rPr>
          <w:rFonts w:ascii="Consolas" w:eastAsia="Consolas" w:hAnsi="Consolas" w:cs="Consolas"/>
        </w:rPr>
        <w:t xml:space="preserve"> </w:t>
      </w:r>
      <w:proofErr w:type="spellStart"/>
      <w:r w:rsidRPr="00504A50">
        <w:rPr>
          <w:rFonts w:ascii="Consolas" w:eastAsia="Consolas" w:hAnsi="Consolas" w:cs="Consolas"/>
        </w:rPr>
        <w:t>bufSize</w:t>
      </w:r>
      <w:proofErr w:type="spellEnd"/>
      <w:r w:rsidRPr="00504A50">
        <w:rPr>
          <w:rFonts w:ascii="Consolas" w:eastAsia="Consolas" w:hAnsi="Consolas" w:cs="Consolas"/>
        </w:rPr>
        <w:t xml:space="preserve">, bool </w:t>
      </w:r>
      <w:proofErr w:type="spellStart"/>
      <w:r w:rsidRPr="00504A50">
        <w:rPr>
          <w:rFonts w:ascii="Consolas" w:eastAsia="Consolas" w:hAnsi="Consolas" w:cs="Consolas"/>
        </w:rPr>
        <w:t>keepNewline</w:t>
      </w:r>
      <w:proofErr w:type="spellEnd"/>
      <w:proofErr w:type="gramStart"/>
      <w:r w:rsidRPr="00504A50">
        <w:rPr>
          <w:rFonts w:ascii="Consolas" w:eastAsia="Consolas" w:hAnsi="Consolas" w:cs="Consolas"/>
        </w:rPr>
        <w:t>);</w:t>
      </w:r>
      <w:proofErr w:type="gramEnd"/>
    </w:p>
    <w:p w14:paraId="26A4F274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20F604F0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>// Validation Utility Functions</w:t>
      </w:r>
    </w:p>
    <w:p w14:paraId="192838E4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lastRenderedPageBreak/>
        <w:t xml:space="preserve">void </w:t>
      </w:r>
      <w:proofErr w:type="spellStart"/>
      <w:proofErr w:type="gramStart"/>
      <w:r w:rsidRPr="00504A50">
        <w:rPr>
          <w:rFonts w:ascii="Consolas" w:eastAsia="Consolas" w:hAnsi="Consolas" w:cs="Consolas"/>
        </w:rPr>
        <w:t>printInputError</w:t>
      </w:r>
      <w:proofErr w:type="spellEnd"/>
      <w:r w:rsidRPr="00504A50">
        <w:rPr>
          <w:rFonts w:ascii="Consolas" w:eastAsia="Consolas" w:hAnsi="Consolas" w:cs="Consolas"/>
        </w:rPr>
        <w:t>(</w:t>
      </w:r>
      <w:proofErr w:type="gramEnd"/>
      <w:r w:rsidRPr="00504A50">
        <w:rPr>
          <w:rFonts w:ascii="Consolas" w:eastAsia="Consolas" w:hAnsi="Consolas" w:cs="Consolas"/>
        </w:rPr>
        <w:t>const char *</w:t>
      </w:r>
      <w:proofErr w:type="spellStart"/>
      <w:r w:rsidRPr="00504A50">
        <w:rPr>
          <w:rFonts w:ascii="Consolas" w:eastAsia="Consolas" w:hAnsi="Consolas" w:cs="Consolas"/>
        </w:rPr>
        <w:t>fieldName</w:t>
      </w:r>
      <w:proofErr w:type="spellEnd"/>
      <w:r w:rsidRPr="00504A50">
        <w:rPr>
          <w:rFonts w:ascii="Consolas" w:eastAsia="Consolas" w:hAnsi="Consolas" w:cs="Consolas"/>
        </w:rPr>
        <w:t xml:space="preserve">, int </w:t>
      </w:r>
      <w:proofErr w:type="spellStart"/>
      <w:r w:rsidRPr="00504A50">
        <w:rPr>
          <w:rFonts w:ascii="Consolas" w:eastAsia="Consolas" w:hAnsi="Consolas" w:cs="Consolas"/>
        </w:rPr>
        <w:t>errorCode</w:t>
      </w:r>
      <w:proofErr w:type="spellEnd"/>
      <w:r w:rsidRPr="00504A50">
        <w:rPr>
          <w:rFonts w:ascii="Consolas" w:eastAsia="Consolas" w:hAnsi="Consolas" w:cs="Consolas"/>
        </w:rPr>
        <w:t xml:space="preserve">, </w:t>
      </w:r>
      <w:proofErr w:type="spellStart"/>
      <w:r w:rsidRPr="00504A50">
        <w:rPr>
          <w:rFonts w:ascii="Consolas" w:eastAsia="Consolas" w:hAnsi="Consolas" w:cs="Consolas"/>
        </w:rPr>
        <w:t>size_t</w:t>
      </w:r>
      <w:proofErr w:type="spellEnd"/>
      <w:r w:rsidRPr="00504A50">
        <w:rPr>
          <w:rFonts w:ascii="Consolas" w:eastAsia="Consolas" w:hAnsi="Consolas" w:cs="Consolas"/>
        </w:rPr>
        <w:t xml:space="preserve"> </w:t>
      </w:r>
      <w:proofErr w:type="spellStart"/>
      <w:r w:rsidRPr="00504A50">
        <w:rPr>
          <w:rFonts w:ascii="Consolas" w:eastAsia="Consolas" w:hAnsi="Consolas" w:cs="Consolas"/>
        </w:rPr>
        <w:t>bufSize</w:t>
      </w:r>
      <w:proofErr w:type="spellEnd"/>
      <w:proofErr w:type="gramStart"/>
      <w:r w:rsidRPr="00504A50">
        <w:rPr>
          <w:rFonts w:ascii="Consolas" w:eastAsia="Consolas" w:hAnsi="Consolas" w:cs="Consolas"/>
        </w:rPr>
        <w:t>);</w:t>
      </w:r>
      <w:proofErr w:type="gramEnd"/>
    </w:p>
    <w:p w14:paraId="371B442B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bool </w:t>
      </w:r>
      <w:proofErr w:type="spellStart"/>
      <w:proofErr w:type="gramStart"/>
      <w:r w:rsidRPr="00504A50">
        <w:rPr>
          <w:rFonts w:ascii="Consolas" w:eastAsia="Consolas" w:hAnsi="Consolas" w:cs="Consolas"/>
        </w:rPr>
        <w:t>isNullTerminated</w:t>
      </w:r>
      <w:proofErr w:type="spellEnd"/>
      <w:r w:rsidRPr="00504A50">
        <w:rPr>
          <w:rFonts w:ascii="Consolas" w:eastAsia="Consolas" w:hAnsi="Consolas" w:cs="Consolas"/>
        </w:rPr>
        <w:t>(</w:t>
      </w:r>
      <w:proofErr w:type="gramEnd"/>
      <w:r w:rsidRPr="00504A50">
        <w:rPr>
          <w:rFonts w:ascii="Consolas" w:eastAsia="Consolas" w:hAnsi="Consolas" w:cs="Consolas"/>
        </w:rPr>
        <w:t xml:space="preserve">const char *buffer, </w:t>
      </w:r>
      <w:proofErr w:type="spellStart"/>
      <w:r w:rsidRPr="00504A50">
        <w:rPr>
          <w:rFonts w:ascii="Consolas" w:eastAsia="Consolas" w:hAnsi="Consolas" w:cs="Consolas"/>
        </w:rPr>
        <w:t>size_t</w:t>
      </w:r>
      <w:proofErr w:type="spellEnd"/>
      <w:r w:rsidRPr="00504A50">
        <w:rPr>
          <w:rFonts w:ascii="Consolas" w:eastAsia="Consolas" w:hAnsi="Consolas" w:cs="Consolas"/>
        </w:rPr>
        <w:t xml:space="preserve"> </w:t>
      </w:r>
      <w:proofErr w:type="spellStart"/>
      <w:r w:rsidRPr="00504A50">
        <w:rPr>
          <w:rFonts w:ascii="Consolas" w:eastAsia="Consolas" w:hAnsi="Consolas" w:cs="Consolas"/>
        </w:rPr>
        <w:t>bufSize</w:t>
      </w:r>
      <w:proofErr w:type="spellEnd"/>
      <w:proofErr w:type="gramStart"/>
      <w:r w:rsidRPr="00504A50">
        <w:rPr>
          <w:rFonts w:ascii="Consolas" w:eastAsia="Consolas" w:hAnsi="Consolas" w:cs="Consolas"/>
        </w:rPr>
        <w:t>);</w:t>
      </w:r>
      <w:proofErr w:type="gramEnd"/>
    </w:p>
    <w:p w14:paraId="2C12E816" w14:textId="77777777" w:rsidR="00504A50" w:rsidRPr="00504A50" w:rsidRDefault="00504A50" w:rsidP="00504A50">
      <w:pPr>
        <w:rPr>
          <w:rFonts w:ascii="Consolas" w:eastAsia="Consolas" w:hAnsi="Consolas" w:cs="Consolas"/>
        </w:rPr>
      </w:pPr>
      <w:r w:rsidRPr="00504A50">
        <w:rPr>
          <w:rFonts w:ascii="Consolas" w:eastAsia="Consolas" w:hAnsi="Consolas" w:cs="Consolas"/>
        </w:rPr>
        <w:t xml:space="preserve">bool </w:t>
      </w:r>
      <w:proofErr w:type="spellStart"/>
      <w:proofErr w:type="gramStart"/>
      <w:r w:rsidRPr="00504A50">
        <w:rPr>
          <w:rFonts w:ascii="Consolas" w:eastAsia="Consolas" w:hAnsi="Consolas" w:cs="Consolas"/>
        </w:rPr>
        <w:t>stringMatchesRegex</w:t>
      </w:r>
      <w:proofErr w:type="spellEnd"/>
      <w:r w:rsidRPr="00504A50">
        <w:rPr>
          <w:rFonts w:ascii="Consolas" w:eastAsia="Consolas" w:hAnsi="Consolas" w:cs="Consolas"/>
        </w:rPr>
        <w:t>(</w:t>
      </w:r>
      <w:proofErr w:type="gramEnd"/>
      <w:r w:rsidRPr="00504A50">
        <w:rPr>
          <w:rFonts w:ascii="Consolas" w:eastAsia="Consolas" w:hAnsi="Consolas" w:cs="Consolas"/>
        </w:rPr>
        <w:t xml:space="preserve">const char *string, </w:t>
      </w:r>
      <w:proofErr w:type="spellStart"/>
      <w:r w:rsidRPr="00504A50">
        <w:rPr>
          <w:rFonts w:ascii="Consolas" w:eastAsia="Consolas" w:hAnsi="Consolas" w:cs="Consolas"/>
        </w:rPr>
        <w:t>size_t</w:t>
      </w:r>
      <w:proofErr w:type="spellEnd"/>
      <w:r w:rsidRPr="00504A50">
        <w:rPr>
          <w:rFonts w:ascii="Consolas" w:eastAsia="Consolas" w:hAnsi="Consolas" w:cs="Consolas"/>
        </w:rPr>
        <w:t xml:space="preserve"> </w:t>
      </w:r>
      <w:proofErr w:type="spellStart"/>
      <w:r w:rsidRPr="00504A50">
        <w:rPr>
          <w:rFonts w:ascii="Consolas" w:eastAsia="Consolas" w:hAnsi="Consolas" w:cs="Consolas"/>
        </w:rPr>
        <w:t>bufSize</w:t>
      </w:r>
      <w:proofErr w:type="spellEnd"/>
      <w:r w:rsidRPr="00504A50">
        <w:rPr>
          <w:rFonts w:ascii="Consolas" w:eastAsia="Consolas" w:hAnsi="Consolas" w:cs="Consolas"/>
        </w:rPr>
        <w:t>, const char *pattern</w:t>
      </w:r>
      <w:proofErr w:type="gramStart"/>
      <w:r w:rsidRPr="00504A50">
        <w:rPr>
          <w:rFonts w:ascii="Consolas" w:eastAsia="Consolas" w:hAnsi="Consolas" w:cs="Consolas"/>
        </w:rPr>
        <w:t>);</w:t>
      </w:r>
      <w:proofErr w:type="gramEnd"/>
    </w:p>
    <w:p w14:paraId="6C5E4BE3" w14:textId="77777777" w:rsidR="00504A50" w:rsidRPr="00504A50" w:rsidRDefault="00504A50" w:rsidP="00504A50">
      <w:pPr>
        <w:rPr>
          <w:rFonts w:ascii="Consolas" w:eastAsia="Consolas" w:hAnsi="Consolas" w:cs="Consolas"/>
        </w:rPr>
      </w:pPr>
    </w:p>
    <w:p w14:paraId="0E6FF25B" w14:textId="789230A2" w:rsidR="0068530D" w:rsidRDefault="00504A50" w:rsidP="00504A50">
      <w:r w:rsidRPr="00504A50">
        <w:rPr>
          <w:rFonts w:ascii="Consolas" w:eastAsia="Consolas" w:hAnsi="Consolas" w:cs="Consolas"/>
        </w:rPr>
        <w:t>#endif   // SHARED_H</w:t>
      </w:r>
      <w:r w:rsidR="0088597A">
        <w:br/>
      </w:r>
    </w:p>
    <w:p w14:paraId="77B133CB" w14:textId="77777777" w:rsidR="0068530D" w:rsidRDefault="0088597A">
      <w:r>
        <w:br w:type="page"/>
      </w:r>
    </w:p>
    <w:p w14:paraId="641CEF6D" w14:textId="67767D99" w:rsidR="0068530D" w:rsidRDefault="0088597A" w:rsidP="001F15C7">
      <w:pPr>
        <w:pStyle w:val="Heading1"/>
      </w:pPr>
      <w:r>
        <w:lastRenderedPageBreak/>
        <w:t xml:space="preserve">2. </w:t>
      </w:r>
      <w:proofErr w:type="spellStart"/>
      <w:r>
        <w:t>Makefile</w:t>
      </w:r>
      <w:proofErr w:type="spellEnd"/>
    </w:p>
    <w:p w14:paraId="451A0C07" w14:textId="77777777" w:rsidR="0068530D" w:rsidRDefault="0088597A">
      <w:r>
        <w:rPr>
          <w:rFonts w:ascii="Consolas" w:eastAsia="Consolas" w:hAnsi="Consolas"/>
          <w:sz w:val="20"/>
        </w:rPr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                                   Program                                   #</w:t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Name of the client executable (without extension)</w:t>
      </w:r>
      <w:r>
        <w:rPr>
          <w:rFonts w:ascii="Consolas" w:eastAsia="Consolas" w:hAnsi="Consolas"/>
          <w:sz w:val="20"/>
        </w:rPr>
        <w:br/>
        <w:t>CLIENT_APPNAME</w:t>
      </w:r>
      <w:r>
        <w:rPr>
          <w:rFonts w:ascii="Consolas" w:eastAsia="Consolas" w:hAnsi="Consolas"/>
          <w:sz w:val="20"/>
        </w:rPr>
        <w:tab/>
        <w:t>= client</w:t>
      </w:r>
      <w:r>
        <w:rPr>
          <w:rFonts w:ascii="Consolas" w:eastAsia="Consolas" w:hAnsi="Consolas"/>
          <w:sz w:val="20"/>
        </w:rPr>
        <w:br/>
        <w:t># Name of the server executable (without extension)</w:t>
      </w:r>
      <w:r>
        <w:rPr>
          <w:rFonts w:ascii="Consolas" w:eastAsia="Consolas" w:hAnsi="Consolas"/>
          <w:sz w:val="20"/>
        </w:rPr>
        <w:br/>
        <w:t xml:space="preserve">SERVER_APPNAME </w:t>
      </w:r>
      <w:r>
        <w:rPr>
          <w:rFonts w:ascii="Consolas" w:eastAsia="Consolas" w:hAnsi="Consolas"/>
          <w:sz w:val="20"/>
        </w:rPr>
        <w:tab/>
        <w:t>= server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                             File Structure Linux                            #</w:t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Source Directory</w:t>
      </w:r>
      <w:r>
        <w:rPr>
          <w:rFonts w:ascii="Consolas" w:eastAsia="Consolas" w:hAnsi="Consolas"/>
          <w:sz w:val="20"/>
        </w:rPr>
        <w:br/>
        <w:t>SRCDIR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 xml:space="preserve">= </w:t>
      </w:r>
      <w:proofErr w:type="spellStart"/>
      <w:r>
        <w:rPr>
          <w:rFonts w:ascii="Consolas" w:eastAsia="Consolas" w:hAnsi="Consolas"/>
          <w:sz w:val="20"/>
        </w:rPr>
        <w:t>src</w:t>
      </w:r>
      <w:proofErr w:type="spellEnd"/>
      <w:r>
        <w:rPr>
          <w:rFonts w:ascii="Consolas" w:eastAsia="Consolas" w:hAnsi="Consolas"/>
          <w:sz w:val="20"/>
        </w:rPr>
        <w:br/>
        <w:t># Dependency Directory</w:t>
      </w:r>
      <w:r>
        <w:rPr>
          <w:rFonts w:ascii="Consolas" w:eastAsia="Consolas" w:hAnsi="Consolas"/>
          <w:sz w:val="20"/>
        </w:rPr>
        <w:br/>
        <w:t xml:space="preserve">IDIR    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 xml:space="preserve">= </w:t>
      </w:r>
      <w:proofErr w:type="spellStart"/>
      <w:r>
        <w:rPr>
          <w:rFonts w:ascii="Consolas" w:eastAsia="Consolas" w:hAnsi="Consolas"/>
          <w:sz w:val="20"/>
        </w:rPr>
        <w:t>inc</w:t>
      </w:r>
      <w:proofErr w:type="spellEnd"/>
      <w:r>
        <w:rPr>
          <w:rFonts w:ascii="Consolas" w:eastAsia="Consolas" w:hAnsi="Consolas"/>
          <w:sz w:val="20"/>
        </w:rPr>
        <w:br/>
        <w:t># Object Directory</w:t>
      </w:r>
      <w:r>
        <w:rPr>
          <w:rFonts w:ascii="Consolas" w:eastAsia="Consolas" w:hAnsi="Consolas"/>
          <w:sz w:val="20"/>
        </w:rPr>
        <w:br/>
        <w:t xml:space="preserve">OBJDIR  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= obj</w:t>
      </w:r>
      <w:r>
        <w:rPr>
          <w:rFonts w:ascii="Consolas" w:eastAsia="Consolas" w:hAnsi="Consolas"/>
          <w:sz w:val="20"/>
        </w:rPr>
        <w:br/>
        <w:t># Executable Directory</w:t>
      </w:r>
      <w:r>
        <w:rPr>
          <w:rFonts w:ascii="Consolas" w:eastAsia="Consolas" w:hAnsi="Consolas"/>
          <w:sz w:val="20"/>
        </w:rPr>
        <w:br/>
        <w:t xml:space="preserve">EXECDIR 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= bin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                                File Names Linux                             #</w:t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:= Means evaluate immediately not at time of use</w:t>
      </w:r>
      <w:r>
        <w:rPr>
          <w:rFonts w:ascii="Consolas" w:eastAsia="Consolas" w:hAnsi="Consolas"/>
          <w:sz w:val="20"/>
        </w:rPr>
        <w:br/>
        <w:t># Client Source files</w:t>
      </w:r>
      <w:r>
        <w:rPr>
          <w:rFonts w:ascii="Consolas" w:eastAsia="Consolas" w:hAnsi="Consolas"/>
          <w:sz w:val="20"/>
        </w:rPr>
        <w:br/>
        <w:t>CLIENT_SRC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:= $(SRCDIR)/</w:t>
      </w:r>
      <w:proofErr w:type="spellStart"/>
      <w:r>
        <w:rPr>
          <w:rFonts w:ascii="Consolas" w:eastAsia="Consolas" w:hAnsi="Consolas"/>
          <w:sz w:val="20"/>
        </w:rPr>
        <w:t>client.c</w:t>
      </w:r>
      <w:proofErr w:type="spellEnd"/>
      <w:r>
        <w:rPr>
          <w:rFonts w:ascii="Consolas" w:eastAsia="Consolas" w:hAnsi="Consolas"/>
          <w:sz w:val="20"/>
        </w:rPr>
        <w:br/>
        <w:t># Server Source files</w:t>
      </w:r>
      <w:r>
        <w:rPr>
          <w:rFonts w:ascii="Consolas" w:eastAsia="Consolas" w:hAnsi="Consolas"/>
          <w:sz w:val="20"/>
        </w:rPr>
        <w:br/>
        <w:t xml:space="preserve">SERVER_SRC  </w:t>
      </w:r>
      <w:r>
        <w:rPr>
          <w:rFonts w:ascii="Consolas" w:eastAsia="Consolas" w:hAnsi="Consolas"/>
          <w:sz w:val="20"/>
        </w:rPr>
        <w:tab/>
        <w:t>:= $(SRCDIR)/</w:t>
      </w:r>
      <w:proofErr w:type="spellStart"/>
      <w:r>
        <w:rPr>
          <w:rFonts w:ascii="Consolas" w:eastAsia="Consolas" w:hAnsi="Consolas"/>
          <w:sz w:val="20"/>
        </w:rPr>
        <w:t>server.c</w:t>
      </w:r>
      <w:proofErr w:type="spellEnd"/>
      <w:r>
        <w:rPr>
          <w:rFonts w:ascii="Consolas" w:eastAsia="Consolas" w:hAnsi="Consolas"/>
          <w:sz w:val="20"/>
        </w:rPr>
        <w:br/>
        <w:t># Client Object files</w:t>
      </w:r>
      <w:r>
        <w:rPr>
          <w:rFonts w:ascii="Consolas" w:eastAsia="Consolas" w:hAnsi="Consolas"/>
          <w:sz w:val="20"/>
        </w:rPr>
        <w:br/>
        <w:t xml:space="preserve">CLIENT_OBJ  </w:t>
      </w:r>
      <w:r>
        <w:rPr>
          <w:rFonts w:ascii="Consolas" w:eastAsia="Consolas" w:hAnsi="Consolas"/>
          <w:sz w:val="20"/>
        </w:rPr>
        <w:tab/>
        <w:t>:= $(OBJDIR)/</w:t>
      </w:r>
      <w:proofErr w:type="spellStart"/>
      <w:r>
        <w:rPr>
          <w:rFonts w:ascii="Consolas" w:eastAsia="Consolas" w:hAnsi="Consolas"/>
          <w:sz w:val="20"/>
        </w:rPr>
        <w:t>client.o</w:t>
      </w:r>
      <w:proofErr w:type="spellEnd"/>
      <w:r>
        <w:rPr>
          <w:rFonts w:ascii="Consolas" w:eastAsia="Consolas" w:hAnsi="Consolas"/>
          <w:sz w:val="20"/>
        </w:rPr>
        <w:br/>
        <w:t># Server Object files</w:t>
      </w:r>
      <w:r>
        <w:rPr>
          <w:rFonts w:ascii="Consolas" w:eastAsia="Consolas" w:hAnsi="Consolas"/>
          <w:sz w:val="20"/>
        </w:rPr>
        <w:br/>
        <w:t xml:space="preserve">SERVER_OBJ  </w:t>
      </w:r>
      <w:r>
        <w:rPr>
          <w:rFonts w:ascii="Consolas" w:eastAsia="Consolas" w:hAnsi="Consolas"/>
          <w:sz w:val="20"/>
        </w:rPr>
        <w:tab/>
        <w:t>:= $(OBJDIR)/</w:t>
      </w:r>
      <w:proofErr w:type="spellStart"/>
      <w:r>
        <w:rPr>
          <w:rFonts w:ascii="Consolas" w:eastAsia="Consolas" w:hAnsi="Consolas"/>
          <w:sz w:val="20"/>
        </w:rPr>
        <w:t>server.o</w:t>
      </w:r>
      <w:proofErr w:type="spellEnd"/>
      <w:r>
        <w:rPr>
          <w:rFonts w:ascii="Consolas" w:eastAsia="Consolas" w:hAnsi="Consolas"/>
          <w:sz w:val="20"/>
        </w:rPr>
        <w:br/>
        <w:t># Client Executable</w:t>
      </w:r>
      <w:r>
        <w:rPr>
          <w:rFonts w:ascii="Consolas" w:eastAsia="Consolas" w:hAnsi="Consolas"/>
          <w:sz w:val="20"/>
        </w:rPr>
        <w:br/>
        <w:t xml:space="preserve">CLIENT_EXEC </w:t>
      </w:r>
      <w:r>
        <w:rPr>
          <w:rFonts w:ascii="Consolas" w:eastAsia="Consolas" w:hAnsi="Consolas"/>
          <w:sz w:val="20"/>
        </w:rPr>
        <w:tab/>
        <w:t>:= $(EXECDIR)/client</w:t>
      </w:r>
      <w:r>
        <w:rPr>
          <w:rFonts w:ascii="Consolas" w:eastAsia="Consolas" w:hAnsi="Consolas"/>
          <w:sz w:val="20"/>
        </w:rPr>
        <w:br/>
        <w:t># Server Executable</w:t>
      </w:r>
      <w:r>
        <w:rPr>
          <w:rFonts w:ascii="Consolas" w:eastAsia="Consolas" w:hAnsi="Consolas"/>
          <w:sz w:val="20"/>
        </w:rPr>
        <w:br/>
        <w:t xml:space="preserve">SERVER_EXEC </w:t>
      </w:r>
      <w:r>
        <w:rPr>
          <w:rFonts w:ascii="Consolas" w:eastAsia="Consolas" w:hAnsi="Consolas"/>
          <w:sz w:val="20"/>
        </w:rPr>
        <w:tab/>
        <w:t>:= $(EXECDIR)/server</w:t>
      </w:r>
      <w:r>
        <w:rPr>
          <w:rFonts w:ascii="Consolas" w:eastAsia="Consolas" w:hAnsi="Consolas"/>
          <w:sz w:val="20"/>
        </w:rPr>
        <w:br/>
        <w:t>LOG_FILE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:= travel_agency.log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>FIFO_PIPE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 xml:space="preserve">:= </w:t>
      </w:r>
      <w:proofErr w:type="spellStart"/>
      <w:r>
        <w:rPr>
          <w:rFonts w:ascii="Consolas" w:eastAsia="Consolas" w:hAnsi="Consolas"/>
          <w:sz w:val="20"/>
        </w:rPr>
        <w:t>travel_agency_fifo</w:t>
      </w:r>
      <w:proofErr w:type="spellEnd"/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                         C Compiler Settings Linux                           #</w:t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?= Means default to if not set</w:t>
      </w:r>
      <w:r>
        <w:rPr>
          <w:rFonts w:ascii="Consolas" w:eastAsia="Consolas" w:hAnsi="Consolas"/>
          <w:sz w:val="20"/>
        </w:rPr>
        <w:br/>
        <w:t xml:space="preserve">CC        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?= cc</w:t>
      </w:r>
      <w:r>
        <w:rPr>
          <w:rFonts w:ascii="Consolas" w:eastAsia="Consolas" w:hAnsi="Consolas"/>
          <w:sz w:val="20"/>
        </w:rPr>
        <w:br/>
        <w:t>CSTANDARD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?= -std=c17</w:t>
      </w:r>
      <w:r>
        <w:rPr>
          <w:rFonts w:ascii="Consolas" w:eastAsia="Consolas" w:hAnsi="Consolas"/>
          <w:sz w:val="20"/>
        </w:rPr>
        <w:br/>
        <w:t xml:space="preserve">CFLAGS </w:t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tab/>
        <w:t>:= -Wall -</w:t>
      </w:r>
      <w:proofErr w:type="spellStart"/>
      <w:r>
        <w:rPr>
          <w:rFonts w:ascii="Consolas" w:eastAsia="Consolas" w:hAnsi="Consolas"/>
          <w:sz w:val="20"/>
        </w:rPr>
        <w:t>Wextra</w:t>
      </w:r>
      <w:proofErr w:type="spellEnd"/>
      <w:r>
        <w:rPr>
          <w:rFonts w:ascii="Consolas" w:eastAsia="Consolas" w:hAnsi="Consolas"/>
          <w:sz w:val="20"/>
        </w:rPr>
        <w:t xml:space="preserve"> -</w:t>
      </w:r>
      <w:proofErr w:type="spellStart"/>
      <w:r>
        <w:rPr>
          <w:rFonts w:ascii="Consolas" w:eastAsia="Consolas" w:hAnsi="Consolas"/>
          <w:sz w:val="20"/>
        </w:rPr>
        <w:t>Wpedantic</w:t>
      </w:r>
      <w:proofErr w:type="spellEnd"/>
      <w:r>
        <w:rPr>
          <w:rFonts w:ascii="Consolas" w:eastAsia="Consolas" w:hAnsi="Consolas"/>
          <w:sz w:val="20"/>
        </w:rPr>
        <w:t xml:space="preserve"> -</w:t>
      </w:r>
      <w:proofErr w:type="spellStart"/>
      <w:r>
        <w:rPr>
          <w:rFonts w:ascii="Consolas" w:eastAsia="Consolas" w:hAnsi="Consolas"/>
          <w:sz w:val="20"/>
        </w:rPr>
        <w:t>Werror</w:t>
      </w:r>
      <w:proofErr w:type="spellEnd"/>
      <w:r>
        <w:rPr>
          <w:rFonts w:ascii="Consolas" w:eastAsia="Consolas" w:hAnsi="Consolas"/>
          <w:sz w:val="20"/>
        </w:rPr>
        <w:t xml:space="preserve"> $(CSTANDARD) -I$(IDIR)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                                 Linux Targets                               #</w:t>
      </w:r>
      <w:r>
        <w:rPr>
          <w:rFonts w:ascii="Consolas" w:eastAsia="Consolas" w:hAnsi="Consolas"/>
          <w:sz w:val="20"/>
        </w:rPr>
        <w:br/>
        <w:t>################################################################################</w:t>
      </w:r>
      <w:r>
        <w:rPr>
          <w:rFonts w:ascii="Consolas" w:eastAsia="Consolas" w:hAnsi="Consolas"/>
          <w:sz w:val="20"/>
        </w:rPr>
        <w:br/>
        <w:t># Declare phony targets (not real files)</w:t>
      </w:r>
      <w:r>
        <w:rPr>
          <w:rFonts w:ascii="Consolas" w:eastAsia="Consolas" w:hAnsi="Consolas"/>
          <w:sz w:val="20"/>
        </w:rPr>
        <w:br/>
        <w:t xml:space="preserve">.PHONY: all client server run-client run-server clean clean-log clean-FIFO </w:t>
      </w:r>
      <w:proofErr w:type="spellStart"/>
      <w:r>
        <w:rPr>
          <w:rFonts w:ascii="Consolas" w:eastAsia="Consolas" w:hAnsi="Consolas"/>
          <w:sz w:val="20"/>
        </w:rPr>
        <w:t>distclean</w:t>
      </w:r>
      <w:proofErr w:type="spellEnd"/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Default target: build client and server, then run both</w:t>
      </w:r>
      <w:r>
        <w:rPr>
          <w:rFonts w:ascii="Consolas" w:eastAsia="Consolas" w:hAnsi="Consolas"/>
          <w:sz w:val="20"/>
        </w:rPr>
        <w:br/>
        <w:t>all: client server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Build client executable and run it</w:t>
      </w:r>
      <w:r>
        <w:rPr>
          <w:rFonts w:ascii="Consolas" w:eastAsia="Consolas" w:hAnsi="Consolas"/>
          <w:sz w:val="20"/>
        </w:rPr>
        <w:br/>
        <w:t>client: $(CLIENT_EXEC)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Build server executable and run it</w:t>
      </w:r>
      <w:r>
        <w:rPr>
          <w:rFonts w:ascii="Consolas" w:eastAsia="Consolas" w:hAnsi="Consolas"/>
          <w:sz w:val="20"/>
        </w:rPr>
        <w:br/>
        <w:t>server: $(SERVER_EXEC)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Create /obj and /bin (</w:t>
      </w:r>
      <w:proofErr w:type="spellStart"/>
      <w:r>
        <w:rPr>
          <w:rFonts w:ascii="Consolas" w:eastAsia="Consolas" w:hAnsi="Consolas"/>
          <w:sz w:val="20"/>
        </w:rPr>
        <w:t>mkdir</w:t>
      </w:r>
      <w:proofErr w:type="spellEnd"/>
      <w:r>
        <w:rPr>
          <w:rFonts w:ascii="Consolas" w:eastAsia="Consolas" w:hAnsi="Consolas"/>
          <w:sz w:val="20"/>
        </w:rPr>
        <w:t xml:space="preserve"> -p flag: No error if exists)</w:t>
      </w:r>
      <w:r>
        <w:rPr>
          <w:rFonts w:ascii="Consolas" w:eastAsia="Consolas" w:hAnsi="Consolas"/>
          <w:sz w:val="20"/>
        </w:rPr>
        <w:br/>
        <w:t>$(OBJDIR) $(EXECDIR):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"Creating directory $@..."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@mkdir -p $@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# Compile </w:t>
      </w:r>
      <w:proofErr w:type="spellStart"/>
      <w:r>
        <w:rPr>
          <w:rFonts w:ascii="Consolas" w:eastAsia="Consolas" w:hAnsi="Consolas"/>
          <w:sz w:val="20"/>
        </w:rPr>
        <w:t>client.c</w:t>
      </w:r>
      <w:proofErr w:type="spellEnd"/>
      <w:r>
        <w:rPr>
          <w:rFonts w:ascii="Consolas" w:eastAsia="Consolas" w:hAnsi="Consolas"/>
          <w:sz w:val="20"/>
        </w:rPr>
        <w:t xml:space="preserve"> -&gt; obj/</w:t>
      </w:r>
      <w:proofErr w:type="spellStart"/>
      <w:r>
        <w:rPr>
          <w:rFonts w:ascii="Consolas" w:eastAsia="Consolas" w:hAnsi="Consolas"/>
          <w:sz w:val="20"/>
        </w:rPr>
        <w:t>client.o</w:t>
      </w:r>
      <w:proofErr w:type="spellEnd"/>
      <w:r>
        <w:rPr>
          <w:rFonts w:ascii="Consolas" w:eastAsia="Consolas" w:hAnsi="Consolas"/>
          <w:sz w:val="20"/>
        </w:rPr>
        <w:t xml:space="preserve"> (order-only prerequisite Ensures /obj exists)</w:t>
      </w:r>
      <w:r>
        <w:rPr>
          <w:rFonts w:ascii="Consolas" w:eastAsia="Consolas" w:hAnsi="Consolas"/>
          <w:sz w:val="20"/>
        </w:rPr>
        <w:br/>
        <w:t>$(CLIENT_OBJ): $(CLIENT_SRC) | $(OBJDIR)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$(CC) $(CFLAGS) -c $(CLIENT_SRC) -o $(CLIENT_OBJ)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# Compile </w:t>
      </w:r>
      <w:proofErr w:type="spellStart"/>
      <w:r>
        <w:rPr>
          <w:rFonts w:ascii="Consolas" w:eastAsia="Consolas" w:hAnsi="Consolas"/>
          <w:sz w:val="20"/>
        </w:rPr>
        <w:t>server.c</w:t>
      </w:r>
      <w:proofErr w:type="spellEnd"/>
      <w:r>
        <w:rPr>
          <w:rFonts w:ascii="Consolas" w:eastAsia="Consolas" w:hAnsi="Consolas"/>
          <w:sz w:val="20"/>
        </w:rPr>
        <w:t xml:space="preserve"> -&gt; obj/</w:t>
      </w:r>
      <w:proofErr w:type="spellStart"/>
      <w:r>
        <w:rPr>
          <w:rFonts w:ascii="Consolas" w:eastAsia="Consolas" w:hAnsi="Consolas"/>
          <w:sz w:val="20"/>
        </w:rPr>
        <w:t>server.o</w:t>
      </w:r>
      <w:proofErr w:type="spellEnd"/>
      <w:r>
        <w:rPr>
          <w:rFonts w:ascii="Consolas" w:eastAsia="Consolas" w:hAnsi="Consolas"/>
          <w:sz w:val="20"/>
        </w:rPr>
        <w:t xml:space="preserve"> (order-only prerequisite Ensures /obj exists)</w:t>
      </w:r>
      <w:r>
        <w:rPr>
          <w:rFonts w:ascii="Consolas" w:eastAsia="Consolas" w:hAnsi="Consolas"/>
          <w:sz w:val="20"/>
        </w:rPr>
        <w:br/>
        <w:t>$(SERVER_OBJ): $(SERVER_SRC) | $(OBJDIR)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$(CC) $(CFLAGS) -c $(SERVER_SRC) -o $(SERVER_OBJ)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lastRenderedPageBreak/>
        <w:t xml:space="preserve"># Link </w:t>
      </w:r>
      <w:proofErr w:type="spellStart"/>
      <w:r>
        <w:rPr>
          <w:rFonts w:ascii="Consolas" w:eastAsia="Consolas" w:hAnsi="Consolas"/>
          <w:sz w:val="20"/>
        </w:rPr>
        <w:t>client.o</w:t>
      </w:r>
      <w:proofErr w:type="spellEnd"/>
      <w:r>
        <w:rPr>
          <w:rFonts w:ascii="Consolas" w:eastAsia="Consolas" w:hAnsi="Consolas"/>
          <w:sz w:val="20"/>
        </w:rPr>
        <w:t xml:space="preserve"> → bin/client (order-only prerequisite Ensures /bin exists)</w:t>
      </w:r>
      <w:r>
        <w:rPr>
          <w:rFonts w:ascii="Consolas" w:eastAsia="Consolas" w:hAnsi="Consolas"/>
          <w:sz w:val="20"/>
        </w:rPr>
        <w:br/>
        <w:t>$(CLIENT_EXEC): $(CLIENT_OBJ) | $(EXECDIR)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$(CC) $(CFLAGS) $(CLIENT_OBJ) -o $(CLIENT_EXEC)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 xml:space="preserve"># Link </w:t>
      </w:r>
      <w:proofErr w:type="spellStart"/>
      <w:r>
        <w:rPr>
          <w:rFonts w:ascii="Consolas" w:eastAsia="Consolas" w:hAnsi="Consolas"/>
          <w:sz w:val="20"/>
        </w:rPr>
        <w:t>server.o</w:t>
      </w:r>
      <w:proofErr w:type="spellEnd"/>
      <w:r>
        <w:rPr>
          <w:rFonts w:ascii="Consolas" w:eastAsia="Consolas" w:hAnsi="Consolas"/>
          <w:sz w:val="20"/>
        </w:rPr>
        <w:t xml:space="preserve"> → bin/server (order-only prerequisite Ensures /bin exists)</w:t>
      </w:r>
      <w:r>
        <w:rPr>
          <w:rFonts w:ascii="Consolas" w:eastAsia="Consolas" w:hAnsi="Consolas"/>
          <w:sz w:val="20"/>
        </w:rPr>
        <w:br/>
        <w:t>$(SERVER_EXEC): $(SERVER_OBJ) | $(EXECDIR)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$(CC) $(CFLAGS) $(SERVER_OBJ) -o $(SERVER_EXEC)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Run the client program</w:t>
      </w:r>
      <w:r>
        <w:rPr>
          <w:rFonts w:ascii="Consolas" w:eastAsia="Consolas" w:hAnsi="Consolas"/>
          <w:sz w:val="20"/>
        </w:rPr>
        <w:br/>
        <w:t>run-client: $(CLIENT_EXEC)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"Running client..."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@./$(CLIENT_EXEC)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Run the server program</w:t>
      </w:r>
      <w:r>
        <w:rPr>
          <w:rFonts w:ascii="Consolas" w:eastAsia="Consolas" w:hAnsi="Consolas"/>
          <w:sz w:val="20"/>
        </w:rPr>
        <w:br/>
        <w:t>run-server: $(SERVER_EXEC)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"Running server..."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@./$(SERVER_EXEC)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</w:r>
      <w:r>
        <w:rPr>
          <w:rFonts w:ascii="Consolas" w:eastAsia="Consolas" w:hAnsi="Consolas"/>
          <w:sz w:val="20"/>
        </w:rPr>
        <w:br/>
        <w:t># Clean build artifacts</w:t>
      </w:r>
      <w:r>
        <w:rPr>
          <w:rFonts w:ascii="Consolas" w:eastAsia="Consolas" w:hAnsi="Consolas"/>
          <w:sz w:val="20"/>
        </w:rPr>
        <w:br/>
        <w:t>clean: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"Removing build artifacts..."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@rm -f $(OBJDIR)/*.o $(CLIENT_EXEC) $(SERVER_EXEC) || true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"Build artifacts removed successfully."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Clean log files</w:t>
      </w:r>
      <w:r>
        <w:rPr>
          <w:rFonts w:ascii="Consolas" w:eastAsia="Consolas" w:hAnsi="Consolas"/>
          <w:sz w:val="20"/>
        </w:rPr>
        <w:br/>
        <w:t>clean-log: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"Removing log file..."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@rm -f $(LOG_FILE)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"All log files removed successfully..."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Clean FIFO files</w:t>
      </w:r>
      <w:r>
        <w:rPr>
          <w:rFonts w:ascii="Consolas" w:eastAsia="Consolas" w:hAnsi="Consolas"/>
          <w:sz w:val="20"/>
        </w:rPr>
        <w:br/>
        <w:t>clean-FIFO: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 xml:space="preserve">@echo "Removing FIFO </w:t>
      </w:r>
      <w:proofErr w:type="spellStart"/>
      <w:r>
        <w:rPr>
          <w:rFonts w:ascii="Consolas" w:eastAsia="Consolas" w:hAnsi="Consolas"/>
          <w:sz w:val="20"/>
        </w:rPr>
        <w:t>pipt</w:t>
      </w:r>
      <w:proofErr w:type="spellEnd"/>
      <w:r>
        <w:rPr>
          <w:rFonts w:ascii="Consolas" w:eastAsia="Consolas" w:hAnsi="Consolas"/>
          <w:sz w:val="20"/>
        </w:rPr>
        <w:t>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@rm -f $(FIFO_PIPE)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"FIFO pipe removed successfully..."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Clean all generated files</w:t>
      </w:r>
      <w:r>
        <w:rPr>
          <w:rFonts w:ascii="Consolas" w:eastAsia="Consolas" w:hAnsi="Consolas"/>
          <w:sz w:val="20"/>
        </w:rPr>
        <w:br/>
      </w:r>
      <w:proofErr w:type="spellStart"/>
      <w:r>
        <w:rPr>
          <w:rFonts w:ascii="Consolas" w:eastAsia="Consolas" w:hAnsi="Consolas"/>
          <w:sz w:val="20"/>
        </w:rPr>
        <w:t>distclean</w:t>
      </w:r>
      <w:proofErr w:type="spellEnd"/>
      <w:r>
        <w:rPr>
          <w:rFonts w:ascii="Consolas" w:eastAsia="Consolas" w:hAnsi="Consolas"/>
          <w:sz w:val="20"/>
        </w:rPr>
        <w:t>: clean clean-log clean-FIFO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"Removing build directories..."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@rm -rf $(OBJDIR) $(EXECDIR)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tab/>
        <w:t>@echo "All build directories removed."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</w:r>
    </w:p>
    <w:p w14:paraId="134C43CF" w14:textId="77777777" w:rsidR="0068530D" w:rsidRDefault="0088597A">
      <w:r>
        <w:br w:type="page"/>
      </w:r>
    </w:p>
    <w:p w14:paraId="6FD218D0" w14:textId="5D3D224D" w:rsidR="0068530D" w:rsidRDefault="0088597A" w:rsidP="001F15C7">
      <w:pPr>
        <w:pStyle w:val="Heading1"/>
      </w:pPr>
      <w:r>
        <w:lastRenderedPageBreak/>
        <w:t xml:space="preserve">3. </w:t>
      </w:r>
      <w:proofErr w:type="spellStart"/>
      <w:r>
        <w:t>client</w:t>
      </w:r>
      <w:proofErr w:type="gramStart"/>
      <w:r>
        <w:t>.c</w:t>
      </w:r>
      <w:proofErr w:type="spellEnd"/>
      <w:proofErr w:type="gramEnd"/>
    </w:p>
    <w:p w14:paraId="15BB9DF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59A862F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FILE: </w:t>
      </w:r>
      <w:proofErr w:type="spellStart"/>
      <w:r w:rsidRPr="00B96494">
        <w:rPr>
          <w:rFonts w:ascii="Consolas" w:eastAsia="Consolas" w:hAnsi="Consolas"/>
          <w:sz w:val="20"/>
        </w:rPr>
        <w:t>client.c</w:t>
      </w:r>
      <w:proofErr w:type="spellEnd"/>
    </w:p>
    <w:p w14:paraId="2BE8EA0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Gee, Cy Iver Torrefranca, Tuan Thanh Nguyen, George S.</w:t>
      </w:r>
    </w:p>
    <w:p w14:paraId="216702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PROJECT: SENG2031 - Assignment 1</w:t>
      </w:r>
    </w:p>
    <w:p w14:paraId="07C4DD0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2660D26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The client program collects trip and client data from the user,</w:t>
      </w:r>
    </w:p>
    <w:p w14:paraId="6B757AD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</w:t>
      </w:r>
      <w:proofErr w:type="gramStart"/>
      <w:r w:rsidRPr="00B96494">
        <w:rPr>
          <w:rFonts w:ascii="Consolas" w:eastAsia="Consolas" w:hAnsi="Consolas"/>
          <w:sz w:val="20"/>
        </w:rPr>
        <w:t>then</w:t>
      </w:r>
      <w:proofErr w:type="gramEnd"/>
      <w:r w:rsidRPr="00B96494">
        <w:rPr>
          <w:rFonts w:ascii="Consolas" w:eastAsia="Consolas" w:hAnsi="Consolas"/>
          <w:sz w:val="20"/>
        </w:rPr>
        <w:t xml:space="preserve"> it validates the </w:t>
      </w:r>
      <w:proofErr w:type="gramStart"/>
      <w:r w:rsidRPr="00B96494">
        <w:rPr>
          <w:rFonts w:ascii="Consolas" w:eastAsia="Consolas" w:hAnsi="Consolas"/>
          <w:sz w:val="20"/>
        </w:rPr>
        <w:t>input, and</w:t>
      </w:r>
      <w:proofErr w:type="gramEnd"/>
      <w:r w:rsidRPr="00B96494">
        <w:rPr>
          <w:rFonts w:ascii="Consolas" w:eastAsia="Consolas" w:hAnsi="Consolas"/>
          <w:sz w:val="20"/>
        </w:rPr>
        <w:t xml:space="preserve"> sends it to the server via a FIFO.</w:t>
      </w:r>
    </w:p>
    <w:p w14:paraId="14F72CE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698271C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C54EE8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// Include necessary header files for </w:t>
      </w:r>
      <w:proofErr w:type="spellStart"/>
      <w:r w:rsidRPr="00B96494">
        <w:rPr>
          <w:rFonts w:ascii="Consolas" w:eastAsia="Consolas" w:hAnsi="Consolas"/>
          <w:sz w:val="20"/>
        </w:rPr>
        <w:t>client.c</w:t>
      </w:r>
      <w:proofErr w:type="spellEnd"/>
      <w:r w:rsidRPr="00B96494">
        <w:rPr>
          <w:rFonts w:ascii="Consolas" w:eastAsia="Consolas" w:hAnsi="Consolas"/>
          <w:sz w:val="20"/>
        </w:rPr>
        <w:t xml:space="preserve"> functions and variables</w:t>
      </w:r>
    </w:p>
    <w:p w14:paraId="714EE90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#include &lt;</w:t>
      </w:r>
      <w:proofErr w:type="spellStart"/>
      <w:r w:rsidRPr="00B96494">
        <w:rPr>
          <w:rFonts w:ascii="Consolas" w:eastAsia="Consolas" w:hAnsi="Consolas"/>
          <w:sz w:val="20"/>
        </w:rPr>
        <w:t>errno</w:t>
      </w:r>
      <w:proofErr w:type="gramStart"/>
      <w:r w:rsidRPr="00B96494">
        <w:rPr>
          <w:rFonts w:ascii="Consolas" w:eastAsia="Consolas" w:hAnsi="Consolas"/>
          <w:sz w:val="20"/>
        </w:rPr>
        <w:t>.h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&gt;</w:t>
      </w:r>
    </w:p>
    <w:p w14:paraId="7B4EE91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#include</w:t>
      </w:r>
      <w:proofErr w:type="gramEnd"/>
      <w:r w:rsidRPr="00B96494">
        <w:rPr>
          <w:rFonts w:ascii="Consolas" w:eastAsia="Consolas" w:hAnsi="Consolas"/>
          <w:sz w:val="20"/>
        </w:rPr>
        <w:t xml:space="preserve"> &lt;</w:t>
      </w:r>
      <w:proofErr w:type="spellStart"/>
      <w:r w:rsidRPr="00B96494">
        <w:rPr>
          <w:rFonts w:ascii="Consolas" w:eastAsia="Consolas" w:hAnsi="Consolas"/>
          <w:sz w:val="20"/>
        </w:rPr>
        <w:t>fcntl.h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1D51FEA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#include</w:t>
      </w:r>
      <w:proofErr w:type="gramEnd"/>
      <w:r w:rsidRPr="00B96494">
        <w:rPr>
          <w:rFonts w:ascii="Consolas" w:eastAsia="Consolas" w:hAnsi="Consolas"/>
          <w:sz w:val="20"/>
        </w:rPr>
        <w:t xml:space="preserve"> &lt;</w:t>
      </w:r>
      <w:proofErr w:type="spellStart"/>
      <w:r w:rsidRPr="00B96494">
        <w:rPr>
          <w:rFonts w:ascii="Consolas" w:eastAsia="Consolas" w:hAnsi="Consolas"/>
          <w:sz w:val="20"/>
        </w:rPr>
        <w:t>stdbool.h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6DA28BD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#include</w:t>
      </w:r>
      <w:proofErr w:type="gramEnd"/>
      <w:r w:rsidRPr="00B96494">
        <w:rPr>
          <w:rFonts w:ascii="Consolas" w:eastAsia="Consolas" w:hAnsi="Consolas"/>
          <w:sz w:val="20"/>
        </w:rPr>
        <w:t xml:space="preserve"> &lt;</w:t>
      </w:r>
      <w:proofErr w:type="spellStart"/>
      <w:r w:rsidRPr="00B96494">
        <w:rPr>
          <w:rFonts w:ascii="Consolas" w:eastAsia="Consolas" w:hAnsi="Consolas"/>
          <w:sz w:val="20"/>
        </w:rPr>
        <w:t>stdio.h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0FDC25D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#include</w:t>
      </w:r>
      <w:proofErr w:type="gramEnd"/>
      <w:r w:rsidRPr="00B96494">
        <w:rPr>
          <w:rFonts w:ascii="Consolas" w:eastAsia="Consolas" w:hAnsi="Consolas"/>
          <w:sz w:val="20"/>
        </w:rPr>
        <w:t xml:space="preserve"> &lt;</w:t>
      </w:r>
      <w:proofErr w:type="spellStart"/>
      <w:r w:rsidRPr="00B96494">
        <w:rPr>
          <w:rFonts w:ascii="Consolas" w:eastAsia="Consolas" w:hAnsi="Consolas"/>
          <w:sz w:val="20"/>
        </w:rPr>
        <w:t>stdlib.h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0BA404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#include &lt;</w:t>
      </w:r>
      <w:proofErr w:type="spellStart"/>
      <w:r w:rsidRPr="00B96494">
        <w:rPr>
          <w:rFonts w:ascii="Consolas" w:eastAsia="Consolas" w:hAnsi="Consolas"/>
          <w:sz w:val="20"/>
        </w:rPr>
        <w:t>string.h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2E57A95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#include &lt;sys/</w:t>
      </w:r>
      <w:proofErr w:type="spellStart"/>
      <w:r w:rsidRPr="00B96494">
        <w:rPr>
          <w:rFonts w:ascii="Consolas" w:eastAsia="Consolas" w:hAnsi="Consolas"/>
          <w:sz w:val="20"/>
        </w:rPr>
        <w:t>stat</w:t>
      </w:r>
      <w:proofErr w:type="gramStart"/>
      <w:r w:rsidRPr="00B96494">
        <w:rPr>
          <w:rFonts w:ascii="Consolas" w:eastAsia="Consolas" w:hAnsi="Consolas"/>
          <w:sz w:val="20"/>
        </w:rPr>
        <w:t>.h</w:t>
      </w:r>
      <w:proofErr w:type="spellEnd"/>
      <w:r w:rsidRPr="00B96494">
        <w:rPr>
          <w:rFonts w:ascii="Consolas" w:eastAsia="Consolas" w:hAnsi="Consolas"/>
          <w:sz w:val="20"/>
        </w:rPr>
        <w:t>&gt;</w:t>
      </w:r>
      <w:proofErr w:type="gramEnd"/>
    </w:p>
    <w:p w14:paraId="7409770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#include</w:t>
      </w:r>
      <w:proofErr w:type="gramEnd"/>
      <w:r w:rsidRPr="00B96494">
        <w:rPr>
          <w:rFonts w:ascii="Consolas" w:eastAsia="Consolas" w:hAnsi="Consolas"/>
          <w:sz w:val="20"/>
        </w:rPr>
        <w:t xml:space="preserve"> &lt;sys/</w:t>
      </w:r>
      <w:proofErr w:type="spellStart"/>
      <w:r w:rsidRPr="00B96494">
        <w:rPr>
          <w:rFonts w:ascii="Consolas" w:eastAsia="Consolas" w:hAnsi="Consolas"/>
          <w:sz w:val="20"/>
        </w:rPr>
        <w:t>types</w:t>
      </w:r>
      <w:proofErr w:type="gramStart"/>
      <w:r w:rsidRPr="00B96494">
        <w:rPr>
          <w:rFonts w:ascii="Consolas" w:eastAsia="Consolas" w:hAnsi="Consolas"/>
          <w:sz w:val="20"/>
        </w:rPr>
        <w:t>.h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&gt;</w:t>
      </w:r>
    </w:p>
    <w:p w14:paraId="2A2744D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#include &lt;</w:t>
      </w:r>
      <w:proofErr w:type="spellStart"/>
      <w:r w:rsidRPr="00B96494">
        <w:rPr>
          <w:rFonts w:ascii="Consolas" w:eastAsia="Consolas" w:hAnsi="Consolas"/>
          <w:sz w:val="20"/>
        </w:rPr>
        <w:t>unistd.h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3F89DAE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#include &lt;</w:t>
      </w:r>
      <w:proofErr w:type="spellStart"/>
      <w:r w:rsidRPr="00B96494">
        <w:rPr>
          <w:rFonts w:ascii="Consolas" w:eastAsia="Consolas" w:hAnsi="Consolas"/>
          <w:sz w:val="20"/>
        </w:rPr>
        <w:t>signal.h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269EC89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#include</w:t>
      </w:r>
      <w:proofErr w:type="gramEnd"/>
      <w:r w:rsidRPr="00B96494">
        <w:rPr>
          <w:rFonts w:ascii="Consolas" w:eastAsia="Consolas" w:hAnsi="Consolas"/>
          <w:sz w:val="20"/>
        </w:rPr>
        <w:t xml:space="preserve"> &lt;</w:t>
      </w:r>
      <w:proofErr w:type="spellStart"/>
      <w:r w:rsidRPr="00B96494">
        <w:rPr>
          <w:rFonts w:ascii="Consolas" w:eastAsia="Consolas" w:hAnsi="Consolas"/>
          <w:sz w:val="20"/>
        </w:rPr>
        <w:t>regex.h</w:t>
      </w:r>
      <w:proofErr w:type="spellEnd"/>
      <w:r w:rsidRPr="00B96494">
        <w:rPr>
          <w:rFonts w:ascii="Consolas" w:eastAsia="Consolas" w:hAnsi="Consolas"/>
          <w:sz w:val="20"/>
        </w:rPr>
        <w:t>&gt;</w:t>
      </w:r>
    </w:p>
    <w:p w14:paraId="34826DC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ABA16C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#include</w:t>
      </w:r>
      <w:proofErr w:type="gramEnd"/>
      <w:r w:rsidRPr="00B96494">
        <w:rPr>
          <w:rFonts w:ascii="Consolas" w:eastAsia="Consolas" w:hAnsi="Consolas"/>
          <w:sz w:val="20"/>
        </w:rPr>
        <w:t xml:space="preserve"> "</w:t>
      </w:r>
      <w:proofErr w:type="spellStart"/>
      <w:r w:rsidRPr="00B96494">
        <w:rPr>
          <w:rFonts w:ascii="Consolas" w:eastAsia="Consolas" w:hAnsi="Consolas"/>
          <w:sz w:val="20"/>
        </w:rPr>
        <w:t>shared</w:t>
      </w:r>
      <w:proofErr w:type="gramStart"/>
      <w:r w:rsidRPr="00B96494">
        <w:rPr>
          <w:rFonts w:ascii="Consolas" w:eastAsia="Consolas" w:hAnsi="Consolas"/>
          <w:sz w:val="20"/>
        </w:rPr>
        <w:t>.h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"</w:t>
      </w:r>
    </w:p>
    <w:p w14:paraId="2007AB1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13AE43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// Conversion functions</w:t>
      </w:r>
    </w:p>
    <w:p w14:paraId="2B5337C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convertToInt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char *buffer, int *result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28EAC0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66B266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>// Validation Utility Functions</w:t>
      </w:r>
    </w:p>
    <w:p w14:paraId="77ACC8F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void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printInputError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char *</w:t>
      </w:r>
      <w:proofErr w:type="spellStart"/>
      <w:r w:rsidRPr="00B96494">
        <w:rPr>
          <w:rFonts w:ascii="Consolas" w:eastAsia="Consolas" w:hAnsi="Consolas"/>
          <w:sz w:val="20"/>
        </w:rPr>
        <w:t>fieldName</w:t>
      </w:r>
      <w:proofErr w:type="spellEnd"/>
      <w:r w:rsidRPr="00B96494">
        <w:rPr>
          <w:rFonts w:ascii="Consolas" w:eastAsia="Consolas" w:hAnsi="Consolas"/>
          <w:sz w:val="20"/>
        </w:rPr>
        <w:t xml:space="preserve">, int </w:t>
      </w:r>
      <w:proofErr w:type="spellStart"/>
      <w:r w:rsidRPr="00B96494">
        <w:rPr>
          <w:rFonts w:ascii="Consolas" w:eastAsia="Consolas" w:hAnsi="Consolas"/>
          <w:sz w:val="20"/>
        </w:rPr>
        <w:t>errorCode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AA637C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isNullTerminated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const char *buffer,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5B74A0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const char *string,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const char *pattern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39FBBD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1F71EE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// Trip and Client Input Functions</w:t>
      </w:r>
    </w:p>
    <w:p w14:paraId="5068281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getInputFromClient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46D663A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const char *label, char *buffer,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char *destination</w:t>
      </w:r>
    </w:p>
    <w:p w14:paraId="29B9D61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);</w:t>
      </w:r>
    </w:p>
    <w:p w14:paraId="5956CA5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getTripDestination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char *destination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19DE00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void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splitClientName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const char *buffer,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char *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, char *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0A80D4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getClientName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char *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, char *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A1291E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getClientAge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int *age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573D9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getClientAddress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char *address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858DAE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char *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clientToString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Client *client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3D273B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BAEC66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// FIFO Stream Functions</w:t>
      </w:r>
    </w:p>
    <w:p w14:paraId="5AFDD50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int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char *</w:t>
      </w:r>
      <w:proofErr w:type="spellStart"/>
      <w:r w:rsidRPr="00B96494">
        <w:rPr>
          <w:rFonts w:ascii="Consolas" w:eastAsia="Consolas" w:hAnsi="Consolas"/>
          <w:sz w:val="20"/>
        </w:rPr>
        <w:t>fifoname</w:t>
      </w:r>
      <w:proofErr w:type="spellEnd"/>
      <w:r w:rsidRPr="00B96494">
        <w:rPr>
          <w:rFonts w:ascii="Consolas" w:eastAsia="Consolas" w:hAnsi="Consolas"/>
          <w:sz w:val="20"/>
        </w:rPr>
        <w:t xml:space="preserve">, const char *string, bool </w:t>
      </w:r>
      <w:proofErr w:type="spellStart"/>
      <w:r w:rsidRPr="00B96494">
        <w:rPr>
          <w:rFonts w:ascii="Consolas" w:eastAsia="Consolas" w:hAnsi="Consolas"/>
          <w:sz w:val="20"/>
        </w:rPr>
        <w:t>showConnectionMsg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6E23A3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FDF630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// Timeout functions</w:t>
      </w:r>
    </w:p>
    <w:p w14:paraId="77E7260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void </w:t>
      </w:r>
      <w:proofErr w:type="spellStart"/>
      <w:r w:rsidRPr="00B96494">
        <w:rPr>
          <w:rFonts w:ascii="Consolas" w:eastAsia="Consolas" w:hAnsi="Consolas"/>
          <w:sz w:val="20"/>
        </w:rPr>
        <w:t>timeout_</w:t>
      </w:r>
      <w:proofErr w:type="gramStart"/>
      <w:r w:rsidRPr="00B96494">
        <w:rPr>
          <w:rFonts w:ascii="Consolas" w:eastAsia="Consolas" w:hAnsi="Consolas"/>
          <w:sz w:val="20"/>
        </w:rPr>
        <w:t>handler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int </w:t>
      </w:r>
      <w:proofErr w:type="gramStart"/>
      <w:r w:rsidRPr="00B96494">
        <w:rPr>
          <w:rFonts w:ascii="Consolas" w:eastAsia="Consolas" w:hAnsi="Consolas"/>
          <w:sz w:val="20"/>
        </w:rPr>
        <w:t>sig);</w:t>
      </w:r>
      <w:proofErr w:type="gramEnd"/>
    </w:p>
    <w:p w14:paraId="79AC0CD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void </w:t>
      </w:r>
      <w:proofErr w:type="spellStart"/>
      <w:r w:rsidRPr="00B96494">
        <w:rPr>
          <w:rFonts w:ascii="Consolas" w:eastAsia="Consolas" w:hAnsi="Consolas"/>
          <w:sz w:val="20"/>
        </w:rPr>
        <w:t>reset_timeout</w:t>
      </w:r>
      <w:proofErr w:type="spellEnd"/>
      <w:r w:rsidRPr="00B96494">
        <w:rPr>
          <w:rFonts w:ascii="Consolas" w:eastAsia="Consolas" w:hAnsi="Consolas"/>
          <w:sz w:val="20"/>
        </w:rPr>
        <w:t>(void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874F2C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992034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int main(void) {</w:t>
      </w:r>
    </w:p>
    <w:p w14:paraId="1194658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</w:t>
      </w:r>
      <w:proofErr w:type="gramStart"/>
      <w:r w:rsidRPr="00B96494">
        <w:rPr>
          <w:rFonts w:ascii="Consolas" w:eastAsia="Consolas" w:hAnsi="Consolas"/>
          <w:sz w:val="20"/>
        </w:rPr>
        <w:t>buffer[</w:t>
      </w:r>
      <w:proofErr w:type="gramEnd"/>
      <w:r w:rsidRPr="00B96494">
        <w:rPr>
          <w:rFonts w:ascii="Consolas" w:eastAsia="Consolas" w:hAnsi="Consolas"/>
          <w:sz w:val="20"/>
        </w:rPr>
        <w:t>MAX_BUFFER_SIZE] = {0</w:t>
      </w:r>
      <w:proofErr w:type="gramStart"/>
      <w:r w:rsidRPr="00B96494">
        <w:rPr>
          <w:rFonts w:ascii="Consolas" w:eastAsia="Consolas" w:hAnsi="Consolas"/>
          <w:sz w:val="20"/>
        </w:rPr>
        <w:t xml:space="preserve">};   </w:t>
      </w:r>
      <w:proofErr w:type="gramEnd"/>
      <w:r w:rsidRPr="00B96494">
        <w:rPr>
          <w:rFonts w:ascii="Consolas" w:eastAsia="Consolas" w:hAnsi="Consolas"/>
          <w:sz w:val="20"/>
        </w:rPr>
        <w:t>// Buffer for user input</w:t>
      </w:r>
    </w:p>
    <w:p w14:paraId="0506CDE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 xml:space="preserve">int  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         = </w:t>
      </w:r>
      <w:proofErr w:type="gramStart"/>
      <w:r w:rsidRPr="00B96494">
        <w:rPr>
          <w:rFonts w:ascii="Consolas" w:eastAsia="Consolas" w:hAnsi="Consolas"/>
          <w:sz w:val="20"/>
        </w:rPr>
        <w:t xml:space="preserve">0;   </w:t>
      </w:r>
      <w:proofErr w:type="gramEnd"/>
      <w:r w:rsidRPr="00B96494">
        <w:rPr>
          <w:rFonts w:ascii="Consolas" w:eastAsia="Consolas" w:hAnsi="Consolas"/>
          <w:sz w:val="20"/>
        </w:rPr>
        <w:t xml:space="preserve">  // Number of clients in current party</w:t>
      </w:r>
    </w:p>
    <w:p w14:paraId="7114ACD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int  err</w:t>
      </w:r>
      <w:proofErr w:type="gramEnd"/>
      <w:r w:rsidRPr="00B96494">
        <w:rPr>
          <w:rFonts w:ascii="Consolas" w:eastAsia="Consolas" w:hAnsi="Consolas"/>
          <w:sz w:val="20"/>
        </w:rPr>
        <w:t xml:space="preserve">                     = </w:t>
      </w:r>
      <w:proofErr w:type="gramStart"/>
      <w:r w:rsidRPr="00B96494">
        <w:rPr>
          <w:rFonts w:ascii="Consolas" w:eastAsia="Consolas" w:hAnsi="Consolas"/>
          <w:sz w:val="20"/>
        </w:rPr>
        <w:t xml:space="preserve">0;   </w:t>
      </w:r>
      <w:proofErr w:type="gramEnd"/>
      <w:r w:rsidRPr="00B96494">
        <w:rPr>
          <w:rFonts w:ascii="Consolas" w:eastAsia="Consolas" w:hAnsi="Consolas"/>
          <w:sz w:val="20"/>
        </w:rPr>
        <w:t xml:space="preserve">  // Error code for input validation</w:t>
      </w:r>
    </w:p>
    <w:p w14:paraId="4137A33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Trip </w:t>
      </w:r>
      <w:proofErr w:type="spellStart"/>
      <w:r w:rsidRPr="00B96494">
        <w:rPr>
          <w:rFonts w:ascii="Consolas" w:eastAsia="Consolas" w:hAnsi="Consolas"/>
          <w:sz w:val="20"/>
        </w:rPr>
        <w:t>tripIfo</w:t>
      </w:r>
      <w:proofErr w:type="spellEnd"/>
      <w:r w:rsidRPr="00B96494">
        <w:rPr>
          <w:rFonts w:ascii="Consolas" w:eastAsia="Consolas" w:hAnsi="Consolas"/>
          <w:sz w:val="20"/>
        </w:rPr>
        <w:t xml:space="preserve">                 = {0</w:t>
      </w:r>
      <w:proofErr w:type="gramStart"/>
      <w:r w:rsidRPr="00B96494">
        <w:rPr>
          <w:rFonts w:ascii="Consolas" w:eastAsia="Consolas" w:hAnsi="Consolas"/>
          <w:sz w:val="20"/>
        </w:rPr>
        <w:t>};</w:t>
      </w:r>
      <w:proofErr w:type="gramEnd"/>
    </w:p>
    <w:p w14:paraId="0E7DA9F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5ED02B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Variables for client input validation</w:t>
      </w:r>
    </w:p>
    <w:p w14:paraId="708D74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quitProgram</w:t>
      </w:r>
      <w:proofErr w:type="spellEnd"/>
      <w:r w:rsidRPr="00B96494">
        <w:rPr>
          <w:rFonts w:ascii="Consolas" w:eastAsia="Consolas" w:hAnsi="Consolas"/>
          <w:sz w:val="20"/>
        </w:rPr>
        <w:t xml:space="preserve">    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7DC6CC4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bool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partyStarted</w:t>
      </w:r>
      <w:proofErr w:type="spellEnd"/>
      <w:r w:rsidRPr="00B96494">
        <w:rPr>
          <w:rFonts w:ascii="Consolas" w:eastAsia="Consolas" w:hAnsi="Consolas"/>
          <w:sz w:val="20"/>
        </w:rPr>
        <w:t xml:space="preserve">   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4E9726D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awaitingClientInput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17B9F3B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endOfClientList</w:t>
      </w:r>
      <w:proofErr w:type="spellEnd"/>
      <w:r w:rsidRPr="00B96494">
        <w:rPr>
          <w:rFonts w:ascii="Consolas" w:eastAsia="Consolas" w:hAnsi="Consolas"/>
          <w:sz w:val="20"/>
        </w:rPr>
        <w:t xml:space="preserve">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53C7F67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isValidDestination</w:t>
      </w:r>
      <w:proofErr w:type="spellEnd"/>
      <w:r w:rsidRPr="00B96494">
        <w:rPr>
          <w:rFonts w:ascii="Consolas" w:eastAsia="Consolas" w:hAnsi="Consolas"/>
          <w:sz w:val="20"/>
        </w:rPr>
        <w:t xml:space="preserve">  =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39463F0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isValidName</w:t>
      </w:r>
      <w:proofErr w:type="spellEnd"/>
      <w:r w:rsidRPr="00B96494">
        <w:rPr>
          <w:rFonts w:ascii="Consolas" w:eastAsia="Consolas" w:hAnsi="Consolas"/>
          <w:sz w:val="20"/>
        </w:rPr>
        <w:t xml:space="preserve">    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56EC60D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isValidAge</w:t>
      </w:r>
      <w:proofErr w:type="spellEnd"/>
      <w:r w:rsidRPr="00B96494">
        <w:rPr>
          <w:rFonts w:ascii="Consolas" w:eastAsia="Consolas" w:hAnsi="Consolas"/>
          <w:sz w:val="20"/>
        </w:rPr>
        <w:t xml:space="preserve">     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454C9AA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isValidAddress</w:t>
      </w:r>
      <w:proofErr w:type="spellEnd"/>
      <w:r w:rsidRPr="00B96494">
        <w:rPr>
          <w:rFonts w:ascii="Consolas" w:eastAsia="Consolas" w:hAnsi="Consolas"/>
          <w:sz w:val="20"/>
        </w:rPr>
        <w:t xml:space="preserve"> 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26D6FF5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10EAFA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"Travel Agency Client\n"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4B758DF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"Note: Please ensure the server is running before proceeding.\n"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7D3C63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</w:p>
    <w:p w14:paraId="12693B5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Set up timeout handler for inactivity</w:t>
      </w:r>
    </w:p>
    <w:p w14:paraId="6A16A4D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signal(</w:t>
      </w:r>
      <w:proofErr w:type="gramEnd"/>
      <w:r w:rsidRPr="00B96494">
        <w:rPr>
          <w:rFonts w:ascii="Consolas" w:eastAsia="Consolas" w:hAnsi="Consolas"/>
          <w:sz w:val="20"/>
        </w:rPr>
        <w:t xml:space="preserve">SIGALRM, </w:t>
      </w:r>
      <w:proofErr w:type="spellStart"/>
      <w:r w:rsidRPr="00B96494">
        <w:rPr>
          <w:rFonts w:ascii="Consolas" w:eastAsia="Consolas" w:hAnsi="Consolas"/>
          <w:sz w:val="20"/>
        </w:rPr>
        <w:t>timeout_handler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1BFA2D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alarm(</w:t>
      </w:r>
      <w:proofErr w:type="gramEnd"/>
      <w:r w:rsidRPr="00B96494">
        <w:rPr>
          <w:rFonts w:ascii="Consolas" w:eastAsia="Consolas" w:hAnsi="Consolas"/>
          <w:sz w:val="20"/>
        </w:rPr>
        <w:t>TIMEOUT_DURATION); // 2 minutes = 120 seconds</w:t>
      </w:r>
    </w:p>
    <w:p w14:paraId="2FD6721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0E486D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do {</w:t>
      </w:r>
    </w:p>
    <w:p w14:paraId="6A16FCA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---------- PARTY / STOP </w:t>
      </w:r>
      <w:proofErr w:type="gramStart"/>
      <w:r w:rsidRPr="00B96494">
        <w:rPr>
          <w:rFonts w:ascii="Consolas" w:eastAsia="Consolas" w:hAnsi="Consolas"/>
          <w:sz w:val="20"/>
        </w:rPr>
        <w:t>LOOP -</w:t>
      </w:r>
      <w:proofErr w:type="gramEnd"/>
      <w:r w:rsidRPr="00B96494">
        <w:rPr>
          <w:rFonts w:ascii="Consolas" w:eastAsia="Consolas" w:hAnsi="Consolas"/>
          <w:sz w:val="20"/>
        </w:rPr>
        <w:t>---------</w:t>
      </w:r>
    </w:p>
    <w:p w14:paraId="0EE7F5E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"\</w:t>
      </w:r>
      <w:proofErr w:type="spellStart"/>
      <w:r w:rsidRPr="00B96494">
        <w:rPr>
          <w:rFonts w:ascii="Consolas" w:eastAsia="Consolas" w:hAnsi="Consolas"/>
          <w:sz w:val="20"/>
        </w:rPr>
        <w:t>nEnter</w:t>
      </w:r>
      <w:proofErr w:type="spellEnd"/>
      <w:r w:rsidRPr="00B96494">
        <w:rPr>
          <w:rFonts w:ascii="Consolas" w:eastAsia="Consolas" w:hAnsi="Consolas"/>
          <w:sz w:val="20"/>
        </w:rPr>
        <w:t xml:space="preserve"> 'party' to start a new party or 'stop' to exit: 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3D25BB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((err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getInputFromStream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stdin, buffer, MAX_BUFFER_SIZE, false)</w:t>
      </w:r>
      <w:proofErr w:type="gramStart"/>
      <w:r w:rsidRPr="00B96494">
        <w:rPr>
          <w:rFonts w:ascii="Consolas" w:eastAsia="Consolas" w:hAnsi="Consolas"/>
          <w:sz w:val="20"/>
        </w:rPr>
        <w:t>) !</w:t>
      </w:r>
      <w:proofErr w:type="gramEnd"/>
      <w:r w:rsidRPr="00B96494">
        <w:rPr>
          <w:rFonts w:ascii="Consolas" w:eastAsia="Consolas" w:hAnsi="Consolas"/>
          <w:sz w:val="20"/>
        </w:rPr>
        <w:t>= 0) {</w:t>
      </w:r>
    </w:p>
    <w:p w14:paraId="6815546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printInputError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"Start/stop input", err, MAX_BUFFER_SIZE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5547E1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    </w:t>
      </w:r>
      <w:proofErr w:type="gramStart"/>
      <w:r w:rsidRPr="00B96494">
        <w:rPr>
          <w:rFonts w:ascii="Consolas" w:eastAsia="Consolas" w:hAnsi="Consolas"/>
          <w:sz w:val="20"/>
        </w:rPr>
        <w:t>continue;</w:t>
      </w:r>
      <w:proofErr w:type="gramEnd"/>
    </w:p>
    <w:p w14:paraId="6575FD7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7A889DA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</w:p>
    <w:p w14:paraId="66152C6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Reset timeout on user activity</w:t>
      </w:r>
    </w:p>
    <w:p w14:paraId="5555DE6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reset_</w:t>
      </w:r>
      <w:proofErr w:type="gramStart"/>
      <w:r w:rsidRPr="00B96494">
        <w:rPr>
          <w:rFonts w:ascii="Consolas" w:eastAsia="Consolas" w:hAnsi="Consolas"/>
          <w:sz w:val="20"/>
        </w:rPr>
        <w:t>timeout</w:t>
      </w:r>
      <w:proofErr w:type="spellEnd"/>
      <w:r w:rsidRPr="00B96494">
        <w:rPr>
          <w:rFonts w:ascii="Consolas" w:eastAsia="Consolas" w:hAnsi="Consolas"/>
          <w:sz w:val="20"/>
        </w:rPr>
        <w:t>();</w:t>
      </w:r>
      <w:proofErr w:type="gramEnd"/>
    </w:p>
    <w:p w14:paraId="5A423E4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A5D203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partyStarted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buffer, MAX_BUFFER_SIZE, "^party$"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1A9845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quitProgram</w:t>
      </w:r>
      <w:proofErr w:type="spellEnd"/>
      <w:r w:rsidRPr="00B96494">
        <w:rPr>
          <w:rFonts w:ascii="Consolas" w:eastAsia="Consolas" w:hAnsi="Consolas"/>
          <w:sz w:val="20"/>
        </w:rPr>
        <w:t xml:space="preserve">  =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buffer, MAX_BUFFER_SIZE, "^stop$"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F46FDC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183BFD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partyStarted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 &amp;</w:t>
      </w:r>
      <w:proofErr w:type="gramStart"/>
      <w:r w:rsidRPr="00B96494">
        <w:rPr>
          <w:rFonts w:ascii="Consolas" w:eastAsia="Consolas" w:hAnsi="Consolas"/>
          <w:sz w:val="20"/>
        </w:rPr>
        <w:t>&amp; !</w:t>
      </w:r>
      <w:proofErr w:type="spellStart"/>
      <w:r w:rsidRPr="00B96494">
        <w:rPr>
          <w:rFonts w:ascii="Consolas" w:eastAsia="Consolas" w:hAnsi="Consolas"/>
          <w:sz w:val="20"/>
        </w:rPr>
        <w:t>quitProgram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1664A78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"Input must be 'party' or 'stop'\n"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E7CA86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gramStart"/>
      <w:r w:rsidRPr="00B96494">
        <w:rPr>
          <w:rFonts w:ascii="Consolas" w:eastAsia="Consolas" w:hAnsi="Consolas"/>
          <w:sz w:val="20"/>
        </w:rPr>
        <w:t>continue;</w:t>
      </w:r>
      <w:proofErr w:type="gramEnd"/>
    </w:p>
    <w:p w14:paraId="7F54A17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 else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quitProgram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6CC3920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// Send stop command to server</w:t>
      </w:r>
    </w:p>
    <w:p w14:paraId="25C6B03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FIFO_PATH, "stop", false) == -1) {</w:t>
      </w:r>
    </w:p>
    <w:p w14:paraId="5262664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"Error: Failed to write stop command to FIFO\n"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3FA6BC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</w:t>
      </w:r>
    </w:p>
    <w:p w14:paraId="5905EE7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gramStart"/>
      <w:r w:rsidRPr="00B96494">
        <w:rPr>
          <w:rFonts w:ascii="Consolas" w:eastAsia="Consolas" w:hAnsi="Consolas"/>
          <w:sz w:val="20"/>
        </w:rPr>
        <w:t>break;</w:t>
      </w:r>
      <w:proofErr w:type="gramEnd"/>
    </w:p>
    <w:p w14:paraId="539AFD8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7BFD5F9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248F02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</w:t>
      </w:r>
      <w:proofErr w:type="gramStart"/>
      <w:r w:rsidRPr="00B96494">
        <w:rPr>
          <w:rFonts w:ascii="Consolas" w:eastAsia="Consolas" w:hAnsi="Consolas"/>
          <w:sz w:val="20"/>
        </w:rPr>
        <w:t xml:space="preserve">/ </w:t>
      </w:r>
      <w:proofErr w:type="spellStart"/>
      <w:r w:rsidRPr="00B96494">
        <w:rPr>
          <w:rFonts w:ascii="Consolas" w:eastAsia="Consolas" w:hAnsi="Consolas"/>
          <w:sz w:val="20"/>
        </w:rPr>
        <w:t>i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 enable party input loop</w:t>
      </w:r>
    </w:p>
    <w:p w14:paraId="03311EE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- cy</w:t>
      </w:r>
    </w:p>
    <w:p w14:paraId="0E7B092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---------- Start FIFO Stream ----------</w:t>
      </w:r>
    </w:p>
    <w:p w14:paraId="211B5F2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gramStart"/>
      <w:r w:rsidRPr="00B96494">
        <w:rPr>
          <w:rFonts w:ascii="Consolas" w:eastAsia="Consolas" w:hAnsi="Consolas"/>
          <w:sz w:val="20"/>
        </w:rPr>
        <w:t>if ((</w:t>
      </w:r>
      <w:proofErr w:type="spellStart"/>
      <w:r w:rsidRPr="00B96494">
        <w:rPr>
          <w:rFonts w:ascii="Consolas" w:eastAsia="Consolas" w:hAnsi="Consolas"/>
          <w:sz w:val="20"/>
        </w:rPr>
        <w:t>mkfifo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FIFO_PATH, PERM_ALL_RW)) == </w:t>
      </w:r>
      <w:proofErr w:type="gramStart"/>
      <w:r w:rsidRPr="00B96494">
        <w:rPr>
          <w:rFonts w:ascii="Consolas" w:eastAsia="Consolas" w:hAnsi="Consolas"/>
          <w:sz w:val="20"/>
        </w:rPr>
        <w:t>ERROR) {</w:t>
      </w:r>
      <w:proofErr w:type="gramEnd"/>
    </w:p>
    <w:p w14:paraId="321E7CA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// FIFO might already exist, which is okay</w:t>
      </w:r>
    </w:p>
    <w:p w14:paraId="56A063C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errno</w:t>
      </w:r>
      <w:proofErr w:type="spellEnd"/>
      <w:r w:rsidRPr="00B96494">
        <w:rPr>
          <w:rFonts w:ascii="Consolas" w:eastAsia="Consolas" w:hAnsi="Consolas"/>
          <w:sz w:val="20"/>
        </w:rPr>
        <w:t xml:space="preserve"> !</w:t>
      </w:r>
      <w:proofErr w:type="gramEnd"/>
      <w:r w:rsidRPr="00B96494">
        <w:rPr>
          <w:rFonts w:ascii="Consolas" w:eastAsia="Consolas" w:hAnsi="Consolas"/>
          <w:sz w:val="20"/>
        </w:rPr>
        <w:t>= EEXIST) {</w:t>
      </w:r>
    </w:p>
    <w:p w14:paraId="622014E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"Could not create FIFO pipe.\n"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3CF567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4435A81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    }</w:t>
      </w:r>
    </w:p>
    <w:p w14:paraId="597E5A6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5F5F691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"FIFO pipe ready.\n"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A4FE70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65FF16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Write 'party' to FIFO</w:t>
      </w:r>
    </w:p>
    <w:p w14:paraId="79BCFD2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FIFO_PATH, buffer, true) == ERROR) {</w:t>
      </w:r>
    </w:p>
    <w:p w14:paraId="6248508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"Error: Failed to write to FIFO\n"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B462E0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1E6073F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754ED2F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C00BCC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</w:t>
      </w:r>
      <w:proofErr w:type="gramStart"/>
      <w:r w:rsidRPr="00B96494">
        <w:rPr>
          <w:rFonts w:ascii="Consolas" w:eastAsia="Consolas" w:hAnsi="Consolas"/>
          <w:sz w:val="20"/>
        </w:rPr>
        <w:t>/ -</w:t>
      </w:r>
      <w:proofErr w:type="gramEnd"/>
      <w:r w:rsidRPr="00B96494">
        <w:rPr>
          <w:rFonts w:ascii="Consolas" w:eastAsia="Consolas" w:hAnsi="Consolas"/>
          <w:sz w:val="20"/>
        </w:rPr>
        <w:t xml:space="preserve">--------- TRIP DATA INPUT BEGINS: </w:t>
      </w:r>
      <w:proofErr w:type="gramStart"/>
      <w:r w:rsidRPr="00B96494">
        <w:rPr>
          <w:rFonts w:ascii="Consolas" w:eastAsia="Consolas" w:hAnsi="Consolas"/>
          <w:sz w:val="20"/>
        </w:rPr>
        <w:t>DESTINATION -</w:t>
      </w:r>
      <w:proofErr w:type="gramEnd"/>
      <w:r w:rsidRPr="00B96494">
        <w:rPr>
          <w:rFonts w:ascii="Consolas" w:eastAsia="Consolas" w:hAnsi="Consolas"/>
          <w:sz w:val="20"/>
        </w:rPr>
        <w:t>---------</w:t>
      </w:r>
    </w:p>
    <w:p w14:paraId="7355FC5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do {</w:t>
      </w:r>
    </w:p>
    <w:p w14:paraId="44BFB4A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r w:rsidRPr="00B96494">
        <w:rPr>
          <w:rFonts w:ascii="Consolas" w:eastAsia="Consolas" w:hAnsi="Consolas"/>
          <w:sz w:val="20"/>
        </w:rPr>
        <w:t>isValidDestination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getTripDestination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tripIfo.destination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98188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 while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isValidDestination</w:t>
      </w:r>
      <w:proofErr w:type="spellEnd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496D44B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FF292B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Check if user wants to stop during destination input</w:t>
      </w:r>
    </w:p>
    <w:p w14:paraId="17F3A66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tripIfo.destination</w:t>
      </w:r>
      <w:proofErr w:type="spellEnd"/>
      <w:r w:rsidRPr="00B96494">
        <w:rPr>
          <w:rFonts w:ascii="Consolas" w:eastAsia="Consolas" w:hAnsi="Consolas"/>
          <w:sz w:val="20"/>
        </w:rPr>
        <w:t>, MAX_DESTINATION_LEN, "^stop$"</w:t>
      </w:r>
      <w:proofErr w:type="gramStart"/>
      <w:r w:rsidRPr="00B96494">
        <w:rPr>
          <w:rFonts w:ascii="Consolas" w:eastAsia="Consolas" w:hAnsi="Consolas"/>
          <w:sz w:val="20"/>
        </w:rPr>
        <w:t>)) {</w:t>
      </w:r>
      <w:proofErr w:type="gramEnd"/>
    </w:p>
    <w:p w14:paraId="7943F6D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"Stopping the program...\n"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F626BA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FIFO_PATH, "stop", false) == SUCCESS) {</w:t>
      </w:r>
    </w:p>
    <w:p w14:paraId="3DC7D65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"Sent stop command to server.\n"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676425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</w:t>
      </w:r>
    </w:p>
    <w:p w14:paraId="71DCA83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gramStart"/>
      <w:r w:rsidRPr="00B96494">
        <w:rPr>
          <w:rFonts w:ascii="Consolas" w:eastAsia="Consolas" w:hAnsi="Consolas"/>
          <w:sz w:val="20"/>
        </w:rPr>
        <w:t>break;  /</w:t>
      </w:r>
      <w:proofErr w:type="gramEnd"/>
      <w:r w:rsidRPr="00B96494">
        <w:rPr>
          <w:rFonts w:ascii="Consolas" w:eastAsia="Consolas" w:hAnsi="Consolas"/>
          <w:sz w:val="20"/>
        </w:rPr>
        <w:t>/ Exit the main loop</w:t>
      </w:r>
    </w:p>
    <w:p w14:paraId="392D922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244BE18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E17638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Write destination to FIFO //</w:t>
      </w:r>
    </w:p>
    <w:p w14:paraId="32517B4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FIFO_PATH, </w:t>
      </w:r>
      <w:proofErr w:type="spellStart"/>
      <w:r w:rsidRPr="00B96494">
        <w:rPr>
          <w:rFonts w:ascii="Consolas" w:eastAsia="Consolas" w:hAnsi="Consolas"/>
          <w:sz w:val="20"/>
        </w:rPr>
        <w:t>tripIfo.destination</w:t>
      </w:r>
      <w:proofErr w:type="spellEnd"/>
      <w:r w:rsidRPr="00B96494">
        <w:rPr>
          <w:rFonts w:ascii="Consolas" w:eastAsia="Consolas" w:hAnsi="Consolas"/>
          <w:sz w:val="20"/>
        </w:rPr>
        <w:t>, false) == ERROR) {</w:t>
      </w:r>
    </w:p>
    <w:p w14:paraId="7AF2E85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"Error: Failed to write to FIFO\n"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3C96A5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71015FB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5CC321E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4F8EDD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gramStart"/>
      <w:r w:rsidRPr="00B96494">
        <w:rPr>
          <w:rFonts w:ascii="Consolas" w:eastAsia="Consolas" w:hAnsi="Consolas"/>
          <w:sz w:val="20"/>
        </w:rPr>
        <w:t>0;</w:t>
      </w:r>
      <w:proofErr w:type="gramEnd"/>
    </w:p>
    <w:p w14:paraId="1CC9372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E55E28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</w:t>
      </w:r>
      <w:proofErr w:type="gramStart"/>
      <w:r w:rsidRPr="00B96494">
        <w:rPr>
          <w:rFonts w:ascii="Consolas" w:eastAsia="Consolas" w:hAnsi="Consolas"/>
          <w:sz w:val="20"/>
        </w:rPr>
        <w:t>/ -</w:t>
      </w:r>
      <w:proofErr w:type="gramEnd"/>
      <w:r w:rsidRPr="00B96494">
        <w:rPr>
          <w:rFonts w:ascii="Consolas" w:eastAsia="Consolas" w:hAnsi="Consolas"/>
          <w:sz w:val="20"/>
        </w:rPr>
        <w:t>--------- CLIENT LOOP ----------</w:t>
      </w:r>
    </w:p>
    <w:p w14:paraId="6FDF5B0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while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endOfClientList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66B5336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5080DD7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"\</w:t>
      </w:r>
      <w:proofErr w:type="spellStart"/>
      <w:r w:rsidRPr="00B96494">
        <w:rPr>
          <w:rFonts w:ascii="Consolas" w:eastAsia="Consolas" w:hAnsi="Consolas"/>
          <w:sz w:val="20"/>
        </w:rPr>
        <w:t>nEnter</w:t>
      </w:r>
      <w:proofErr w:type="spellEnd"/>
      <w:r w:rsidRPr="00B96494">
        <w:rPr>
          <w:rFonts w:ascii="Consolas" w:eastAsia="Consolas" w:hAnsi="Consolas"/>
          <w:sz w:val="20"/>
        </w:rPr>
        <w:t xml:space="preserve"> 'client' to add a client or 'end' to finish the "</w:t>
      </w:r>
    </w:p>
    <w:p w14:paraId="7ABDE8A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"</w:t>
      </w:r>
      <w:proofErr w:type="gramStart"/>
      <w:r w:rsidRPr="00B96494">
        <w:rPr>
          <w:rFonts w:ascii="Consolas" w:eastAsia="Consolas" w:hAnsi="Consolas"/>
          <w:sz w:val="20"/>
        </w:rPr>
        <w:t>party</w:t>
      </w:r>
      <w:proofErr w:type="gramEnd"/>
      <w:r w:rsidRPr="00B96494">
        <w:rPr>
          <w:rFonts w:ascii="Consolas" w:eastAsia="Consolas" w:hAnsi="Consolas"/>
          <w:sz w:val="20"/>
        </w:rPr>
        <w:t>: "</w:t>
      </w:r>
    </w:p>
    <w:p w14:paraId="62939CF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);</w:t>
      </w:r>
    </w:p>
    <w:p w14:paraId="53F8CC0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if ((err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getInputFromStream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stdin, buffer, MAX_BUFFER_SIZE, false)</w:t>
      </w:r>
      <w:proofErr w:type="gramStart"/>
      <w:r w:rsidRPr="00B96494">
        <w:rPr>
          <w:rFonts w:ascii="Consolas" w:eastAsia="Consolas" w:hAnsi="Consolas"/>
          <w:sz w:val="20"/>
        </w:rPr>
        <w:t>) !</w:t>
      </w:r>
      <w:proofErr w:type="gramEnd"/>
      <w:r w:rsidRPr="00B96494">
        <w:rPr>
          <w:rFonts w:ascii="Consolas" w:eastAsia="Consolas" w:hAnsi="Consolas"/>
          <w:sz w:val="20"/>
        </w:rPr>
        <w:t>= SUCCESS) {</w:t>
      </w:r>
    </w:p>
    <w:p w14:paraId="0AB6FEE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printInputError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"Client/end input", err, MAX_BUFFER_SIZE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95DDB2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gramStart"/>
      <w:r w:rsidRPr="00B96494">
        <w:rPr>
          <w:rFonts w:ascii="Consolas" w:eastAsia="Consolas" w:hAnsi="Consolas"/>
          <w:sz w:val="20"/>
        </w:rPr>
        <w:t>continue;</w:t>
      </w:r>
      <w:proofErr w:type="gramEnd"/>
    </w:p>
    <w:p w14:paraId="10AC5A7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</w:t>
      </w:r>
    </w:p>
    <w:p w14:paraId="3F16E95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</w:p>
    <w:p w14:paraId="6D024FD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// Reset timeout on user activity</w:t>
      </w:r>
    </w:p>
    <w:p w14:paraId="0CBF10B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r w:rsidRPr="00B96494">
        <w:rPr>
          <w:rFonts w:ascii="Consolas" w:eastAsia="Consolas" w:hAnsi="Consolas"/>
          <w:sz w:val="20"/>
        </w:rPr>
        <w:t>reset_</w:t>
      </w:r>
      <w:proofErr w:type="gramStart"/>
      <w:r w:rsidRPr="00B96494">
        <w:rPr>
          <w:rFonts w:ascii="Consolas" w:eastAsia="Consolas" w:hAnsi="Consolas"/>
          <w:sz w:val="20"/>
        </w:rPr>
        <w:t>timeout</w:t>
      </w:r>
      <w:proofErr w:type="spellEnd"/>
      <w:r w:rsidRPr="00B96494">
        <w:rPr>
          <w:rFonts w:ascii="Consolas" w:eastAsia="Consolas" w:hAnsi="Consolas"/>
          <w:sz w:val="20"/>
        </w:rPr>
        <w:t>();</w:t>
      </w:r>
      <w:proofErr w:type="gramEnd"/>
    </w:p>
    <w:p w14:paraId="18F18D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5BB4C9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r w:rsidRPr="00B96494">
        <w:rPr>
          <w:rFonts w:ascii="Consolas" w:eastAsia="Consolas" w:hAnsi="Consolas"/>
          <w:sz w:val="20"/>
        </w:rPr>
        <w:t>endOfClientList</w:t>
      </w:r>
      <w:proofErr w:type="spellEnd"/>
      <w:r w:rsidRPr="00B96494">
        <w:rPr>
          <w:rFonts w:ascii="Consolas" w:eastAsia="Consolas" w:hAnsi="Consolas"/>
          <w:sz w:val="20"/>
        </w:rPr>
        <w:t xml:space="preserve">    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buffer, MAX_BUFFER_SIZE, "^end$"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D76D01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r w:rsidRPr="00B96494">
        <w:rPr>
          <w:rFonts w:ascii="Consolas" w:eastAsia="Consolas" w:hAnsi="Consolas"/>
          <w:sz w:val="20"/>
        </w:rPr>
        <w:t>awaitingClientInput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buffer, MAX_BUFFER_SIZE, "^client$"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218FC6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3971E2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awaitingClientInput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 &amp;</w:t>
      </w:r>
      <w:proofErr w:type="gramStart"/>
      <w:r w:rsidRPr="00B96494">
        <w:rPr>
          <w:rFonts w:ascii="Consolas" w:eastAsia="Consolas" w:hAnsi="Consolas"/>
          <w:sz w:val="20"/>
        </w:rPr>
        <w:t>&amp; !</w:t>
      </w:r>
      <w:proofErr w:type="spellStart"/>
      <w:r w:rsidRPr="00B96494">
        <w:rPr>
          <w:rFonts w:ascii="Consolas" w:eastAsia="Consolas" w:hAnsi="Consolas"/>
          <w:sz w:val="20"/>
        </w:rPr>
        <w:t>endOfClientList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776BD2B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"Input must be 'client' or 'end'\n"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E7FCAE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gramStart"/>
      <w:r w:rsidRPr="00B96494">
        <w:rPr>
          <w:rFonts w:ascii="Consolas" w:eastAsia="Consolas" w:hAnsi="Consolas"/>
          <w:sz w:val="20"/>
        </w:rPr>
        <w:t>continue;</w:t>
      </w:r>
      <w:proofErr w:type="gramEnd"/>
    </w:p>
    <w:p w14:paraId="0798466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    } else if (</w:t>
      </w:r>
      <w:proofErr w:type="spellStart"/>
      <w:r w:rsidRPr="00B96494">
        <w:rPr>
          <w:rFonts w:ascii="Consolas" w:eastAsia="Consolas" w:hAnsi="Consolas"/>
          <w:sz w:val="20"/>
        </w:rPr>
        <w:t>endOfClientList</w:t>
      </w:r>
      <w:proofErr w:type="spellEnd"/>
      <w:r w:rsidRPr="00B96494">
        <w:rPr>
          <w:rFonts w:ascii="Consolas" w:eastAsia="Consolas" w:hAnsi="Consolas"/>
          <w:sz w:val="20"/>
        </w:rPr>
        <w:t>) {</w:t>
      </w:r>
    </w:p>
    <w:p w14:paraId="77D1BDB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"Finished gathering clients for this party.\n"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4467658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</w:p>
    <w:p w14:paraId="4DAEBC4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// Write "end" signal to indicate party completion</w:t>
      </w:r>
    </w:p>
    <w:p w14:paraId="437A515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// this is just to signal the server that the party is over - cy</w:t>
      </w:r>
    </w:p>
    <w:p w14:paraId="468ED35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FIFO_PATH, "END_PARTY", false) == ERROR) {</w:t>
      </w:r>
    </w:p>
    <w:p w14:paraId="704D8F0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"Error: Failed to write end signal to FIFO\n"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A761AF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4FF5AB4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}</w:t>
      </w:r>
    </w:p>
    <w:p w14:paraId="1EB8C76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</w:p>
    <w:p w14:paraId="31C71AA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gramStart"/>
      <w:r w:rsidRPr="00B96494">
        <w:rPr>
          <w:rFonts w:ascii="Consolas" w:eastAsia="Consolas" w:hAnsi="Consolas"/>
          <w:sz w:val="20"/>
        </w:rPr>
        <w:t xml:space="preserve">break;   </w:t>
      </w:r>
      <w:proofErr w:type="gramEnd"/>
      <w:r w:rsidRPr="00B96494">
        <w:rPr>
          <w:rFonts w:ascii="Consolas" w:eastAsia="Consolas" w:hAnsi="Consolas"/>
          <w:sz w:val="20"/>
        </w:rPr>
        <w:t>// back to party/stop</w:t>
      </w:r>
    </w:p>
    <w:p w14:paraId="3E5751A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</w:t>
      </w:r>
    </w:p>
    <w:p w14:paraId="36E3BE8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A11BCA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/</w:t>
      </w:r>
      <w:proofErr w:type="gramStart"/>
      <w:r w:rsidRPr="00B96494">
        <w:rPr>
          <w:rFonts w:ascii="Consolas" w:eastAsia="Consolas" w:hAnsi="Consolas"/>
          <w:sz w:val="20"/>
        </w:rPr>
        <w:t>/ -</w:t>
      </w:r>
      <w:proofErr w:type="gramEnd"/>
      <w:r w:rsidRPr="00B96494">
        <w:rPr>
          <w:rFonts w:ascii="Consolas" w:eastAsia="Consolas" w:hAnsi="Consolas"/>
          <w:sz w:val="20"/>
        </w:rPr>
        <w:t>--------- CLIENT DATA INPUT ----------</w:t>
      </w:r>
    </w:p>
    <w:p w14:paraId="757F2A8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do {</w:t>
      </w:r>
    </w:p>
    <w:p w14:paraId="2A908C4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B96494">
        <w:rPr>
          <w:rFonts w:ascii="Consolas" w:eastAsia="Consolas" w:hAnsi="Consolas"/>
          <w:sz w:val="20"/>
        </w:rPr>
        <w:t>isValidName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getClientName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0661B7C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,</w:t>
      </w:r>
    </w:p>
    <w:p w14:paraId="6DD484D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proofErr w:type="gramEnd"/>
    </w:p>
    <w:p w14:paraId="0CFA133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);</w:t>
      </w:r>
    </w:p>
    <w:p w14:paraId="70C0D5D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 while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isValidName</w:t>
      </w:r>
      <w:proofErr w:type="spellEnd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0D95CC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DC9CBF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do {</w:t>
      </w:r>
    </w:p>
    <w:p w14:paraId="61A26BA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B96494">
        <w:rPr>
          <w:rFonts w:ascii="Consolas" w:eastAsia="Consolas" w:hAnsi="Consolas"/>
          <w:sz w:val="20"/>
        </w:rPr>
        <w:t>isValidAge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r w:rsidRPr="00B96494">
        <w:rPr>
          <w:rFonts w:ascii="Consolas" w:eastAsia="Consolas" w:hAnsi="Consolas"/>
          <w:sz w:val="20"/>
        </w:rPr>
        <w:t>getClientAge</w:t>
      </w:r>
      <w:proofErr w:type="spellEnd"/>
      <w:r w:rsidRPr="00B96494">
        <w:rPr>
          <w:rFonts w:ascii="Consolas" w:eastAsia="Consolas" w:hAnsi="Consolas"/>
          <w:sz w:val="20"/>
        </w:rPr>
        <w:t>(&amp;(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].age</w:t>
      </w:r>
      <w:proofErr w:type="gramEnd"/>
      <w:r w:rsidRPr="00B96494">
        <w:rPr>
          <w:rFonts w:ascii="Consolas" w:eastAsia="Consolas" w:hAnsi="Consolas"/>
          <w:sz w:val="20"/>
        </w:rPr>
        <w:t>)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F08532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 while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isValidAge</w:t>
      </w:r>
      <w:proofErr w:type="spellEnd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D6B2AE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359C60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do {</w:t>
      </w:r>
    </w:p>
    <w:p w14:paraId="660F840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        </w:t>
      </w:r>
      <w:proofErr w:type="spellStart"/>
      <w:r w:rsidRPr="00B96494">
        <w:rPr>
          <w:rFonts w:ascii="Consolas" w:eastAsia="Consolas" w:hAnsi="Consolas"/>
          <w:sz w:val="20"/>
        </w:rPr>
        <w:t>isValidAddress</w:t>
      </w:r>
      <w:proofErr w:type="spellEnd"/>
    </w:p>
    <w:p w14:paraId="7C48562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getClientAddress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].address);</w:t>
      </w:r>
      <w:proofErr w:type="gramEnd"/>
    </w:p>
    <w:p w14:paraId="7E1D378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 while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isValidAddress</w:t>
      </w:r>
      <w:proofErr w:type="spellEnd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41E84CE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7D9F99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// Display client information in formatted style</w:t>
      </w:r>
    </w:p>
    <w:p w14:paraId="5048723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// Tuan Thanh Nguyen</w:t>
      </w:r>
    </w:p>
    <w:p w14:paraId="065189F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("\n-----------------------------\n"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12652C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"Client %d\n", 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r w:rsidRPr="00B96494">
        <w:rPr>
          <w:rFonts w:ascii="Consolas" w:eastAsia="Consolas" w:hAnsi="Consolas"/>
          <w:sz w:val="20"/>
        </w:rPr>
        <w:t xml:space="preserve"> + 1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642367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"Name  </w:t>
      </w:r>
      <w:proofErr w:type="gramStart"/>
      <w:r w:rsidRPr="00B96494">
        <w:rPr>
          <w:rFonts w:ascii="Consolas" w:eastAsia="Consolas" w:hAnsi="Consolas"/>
          <w:sz w:val="20"/>
        </w:rPr>
        <w:t xml:space="preserve">  :</w:t>
      </w:r>
      <w:proofErr w:type="gramEnd"/>
      <w:r w:rsidRPr="00B96494">
        <w:rPr>
          <w:rFonts w:ascii="Consolas" w:eastAsia="Consolas" w:hAnsi="Consolas"/>
          <w:sz w:val="20"/>
        </w:rPr>
        <w:t xml:space="preserve"> %s %s\n", </w:t>
      </w:r>
    </w:p>
    <w:p w14:paraId="252F75F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,</w:t>
      </w:r>
    </w:p>
    <w:p w14:paraId="28CCDBF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61F9A2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"Age   </w:t>
      </w:r>
      <w:proofErr w:type="gramStart"/>
      <w:r w:rsidRPr="00B96494">
        <w:rPr>
          <w:rFonts w:ascii="Consolas" w:eastAsia="Consolas" w:hAnsi="Consolas"/>
          <w:sz w:val="20"/>
        </w:rPr>
        <w:t xml:space="preserve">  :</w:t>
      </w:r>
      <w:proofErr w:type="gramEnd"/>
      <w:r w:rsidRPr="00B96494">
        <w:rPr>
          <w:rFonts w:ascii="Consolas" w:eastAsia="Consolas" w:hAnsi="Consolas"/>
          <w:sz w:val="20"/>
        </w:rPr>
        <w:t xml:space="preserve"> %d\n", 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].age);</w:t>
      </w:r>
      <w:proofErr w:type="gramEnd"/>
    </w:p>
    <w:p w14:paraId="1568A01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</w:t>
      </w:r>
      <w:proofErr w:type="gramStart"/>
      <w:r w:rsidRPr="00B96494">
        <w:rPr>
          <w:rFonts w:ascii="Consolas" w:eastAsia="Consolas" w:hAnsi="Consolas"/>
          <w:sz w:val="20"/>
        </w:rPr>
        <w:t>Address :</w:t>
      </w:r>
      <w:proofErr w:type="gramEnd"/>
      <w:r w:rsidRPr="00B96494">
        <w:rPr>
          <w:rFonts w:ascii="Consolas" w:eastAsia="Consolas" w:hAnsi="Consolas"/>
          <w:sz w:val="20"/>
        </w:rPr>
        <w:t xml:space="preserve"> %s\n", 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].address);</w:t>
      </w:r>
      <w:proofErr w:type="gramEnd"/>
    </w:p>
    <w:p w14:paraId="69D2130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("-----------------------------\n\n"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B30E5B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DEA303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char *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r w:rsidRPr="00B96494">
        <w:rPr>
          <w:rFonts w:ascii="Consolas" w:eastAsia="Consolas" w:hAnsi="Consolas"/>
          <w:sz w:val="20"/>
        </w:rPr>
        <w:t>clientToString</w:t>
      </w:r>
      <w:proofErr w:type="spellEnd"/>
      <w:r w:rsidRPr="00B96494">
        <w:rPr>
          <w:rFonts w:ascii="Consolas" w:eastAsia="Consolas" w:hAnsi="Consolas"/>
          <w:sz w:val="20"/>
        </w:rPr>
        <w:t>(&amp;</w:t>
      </w:r>
      <w:proofErr w:type="spellStart"/>
      <w:r w:rsidRPr="00B96494">
        <w:rPr>
          <w:rFonts w:ascii="Consolas" w:eastAsia="Consolas" w:hAnsi="Consolas"/>
          <w:sz w:val="20"/>
        </w:rPr>
        <w:t>tripIfo.clients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r w:rsidRPr="00B96494">
        <w:rPr>
          <w:rFonts w:ascii="Consolas" w:eastAsia="Consolas" w:hAnsi="Consolas"/>
          <w:sz w:val="20"/>
        </w:rPr>
        <w:t>]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C49974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E3DA06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// check if client string allocation failed</w:t>
      </w:r>
    </w:p>
    <w:p w14:paraId="0D3FD4B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64CFE13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"Error: Failed to allocate memory for client string\n"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5FF12E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75851CA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} else {</w:t>
      </w:r>
    </w:p>
    <w:p w14:paraId="0EA932B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// Write client string to FIFO</w:t>
      </w:r>
    </w:p>
    <w:p w14:paraId="0C0BA70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FIFO_PATH, 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r w:rsidRPr="00B96494">
        <w:rPr>
          <w:rFonts w:ascii="Consolas" w:eastAsia="Consolas" w:hAnsi="Consolas"/>
          <w:sz w:val="20"/>
        </w:rPr>
        <w:t>, false) == ERROR) {</w:t>
      </w:r>
    </w:p>
    <w:p w14:paraId="36132D0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"Error: Failed to write to FIFO\n"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8B43B7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    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5559313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}</w:t>
      </w:r>
    </w:p>
    <w:p w14:paraId="59C223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7C5F2A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// free client string</w:t>
      </w:r>
    </w:p>
    <w:p w14:paraId="4FF991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clientString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343CCC0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free(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B6AE06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    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gramStart"/>
      <w:r w:rsidRPr="00B96494">
        <w:rPr>
          <w:rFonts w:ascii="Consolas" w:eastAsia="Consolas" w:hAnsi="Consolas"/>
          <w:sz w:val="20"/>
        </w:rPr>
        <w:t>NULL;</w:t>
      </w:r>
      <w:proofErr w:type="gramEnd"/>
    </w:p>
    <w:p w14:paraId="6E2FEFC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}</w:t>
      </w:r>
    </w:p>
    <w:p w14:paraId="400E00F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44766E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r w:rsidRPr="00B96494">
        <w:rPr>
          <w:rFonts w:ascii="Consolas" w:eastAsia="Consolas" w:hAnsi="Consolas"/>
          <w:sz w:val="20"/>
        </w:rPr>
        <w:t>+</w:t>
      </w:r>
      <w:proofErr w:type="gramStart"/>
      <w:r w:rsidRPr="00B96494">
        <w:rPr>
          <w:rFonts w:ascii="Consolas" w:eastAsia="Consolas" w:hAnsi="Consolas"/>
          <w:sz w:val="20"/>
        </w:rPr>
        <w:t>+;</w:t>
      </w:r>
      <w:proofErr w:type="gramEnd"/>
    </w:p>
    <w:p w14:paraId="7242C88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gramStart"/>
      <w:r w:rsidRPr="00B96494">
        <w:rPr>
          <w:rFonts w:ascii="Consolas" w:eastAsia="Consolas" w:hAnsi="Consolas"/>
          <w:sz w:val="20"/>
        </w:rPr>
        <w:t xml:space="preserve">}   </w:t>
      </w:r>
      <w:proofErr w:type="gramEnd"/>
      <w:r w:rsidRPr="00B96494">
        <w:rPr>
          <w:rFonts w:ascii="Consolas" w:eastAsia="Consolas" w:hAnsi="Consolas"/>
          <w:sz w:val="20"/>
        </w:rPr>
        <w:t>// end of client information input loop</w:t>
      </w:r>
    </w:p>
    <w:p w14:paraId="07151BD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4FDA1E1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DC10C0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reset all loop control variables for next party</w:t>
      </w:r>
    </w:p>
    <w:p w14:paraId="71F85BA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partyStarted</w:t>
      </w:r>
      <w:proofErr w:type="spellEnd"/>
      <w:r w:rsidRPr="00B96494">
        <w:rPr>
          <w:rFonts w:ascii="Consolas" w:eastAsia="Consolas" w:hAnsi="Consolas"/>
          <w:sz w:val="20"/>
        </w:rPr>
        <w:t xml:space="preserve">   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5FE155D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awaitingClientInput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62A7AF5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endOfClientList</w:t>
      </w:r>
      <w:proofErr w:type="spellEnd"/>
      <w:r w:rsidRPr="00B96494">
        <w:rPr>
          <w:rFonts w:ascii="Consolas" w:eastAsia="Consolas" w:hAnsi="Consolas"/>
          <w:sz w:val="20"/>
        </w:rPr>
        <w:t xml:space="preserve">     =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55FD7A7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numberOfClients</w:t>
      </w:r>
      <w:proofErr w:type="spellEnd"/>
      <w:r w:rsidRPr="00B96494">
        <w:rPr>
          <w:rFonts w:ascii="Consolas" w:eastAsia="Consolas" w:hAnsi="Consolas"/>
          <w:sz w:val="20"/>
        </w:rPr>
        <w:t xml:space="preserve">     = </w:t>
      </w:r>
      <w:proofErr w:type="gramStart"/>
      <w:r w:rsidRPr="00B96494">
        <w:rPr>
          <w:rFonts w:ascii="Consolas" w:eastAsia="Consolas" w:hAnsi="Consolas"/>
          <w:sz w:val="20"/>
        </w:rPr>
        <w:t>0;</w:t>
      </w:r>
      <w:proofErr w:type="gramEnd"/>
    </w:p>
    <w:p w14:paraId="784FD80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memset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&amp;</w:t>
      </w:r>
      <w:proofErr w:type="spellStart"/>
      <w:r w:rsidRPr="00B96494">
        <w:rPr>
          <w:rFonts w:ascii="Consolas" w:eastAsia="Consolas" w:hAnsi="Consolas"/>
          <w:sz w:val="20"/>
        </w:rPr>
        <w:t>tripIfo</w:t>
      </w:r>
      <w:proofErr w:type="spellEnd"/>
      <w:r w:rsidRPr="00B96494">
        <w:rPr>
          <w:rFonts w:ascii="Consolas" w:eastAsia="Consolas" w:hAnsi="Consolas"/>
          <w:sz w:val="20"/>
        </w:rPr>
        <w:t xml:space="preserve">, 0,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sizeof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Trip)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A1EA81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 while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quitProgram</w:t>
      </w:r>
      <w:proofErr w:type="spellEnd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523021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B13619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"Exiting the program...\n"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1933A1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>SUCCESS;</w:t>
      </w:r>
      <w:proofErr w:type="gramEnd"/>
    </w:p>
    <w:p w14:paraId="5829521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443EF0E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DABCE3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0313E69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D81B59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timeout_handler</w:t>
      </w:r>
      <w:proofErr w:type="spellEnd"/>
    </w:p>
    <w:p w14:paraId="642095C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* PROGRAMMER: Cy Iver Torrefranca</w:t>
      </w:r>
    </w:p>
    <w:p w14:paraId="511E28E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0D137E8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Signal</w:t>
      </w:r>
      <w:proofErr w:type="gramEnd"/>
      <w:r w:rsidRPr="00B96494">
        <w:rPr>
          <w:rFonts w:ascii="Consolas" w:eastAsia="Consolas" w:hAnsi="Consolas"/>
          <w:sz w:val="20"/>
        </w:rPr>
        <w:t xml:space="preserve"> handler for SIGALRM. Terminates the client after timeout.</w:t>
      </w:r>
    </w:p>
    <w:p w14:paraId="3FE9063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69A110C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int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sig</w:t>
      </w:r>
      <w:proofErr w:type="gramEnd"/>
      <w:r w:rsidRPr="00B96494">
        <w:rPr>
          <w:rFonts w:ascii="Consolas" w:eastAsia="Consolas" w:hAnsi="Consolas"/>
          <w:sz w:val="20"/>
        </w:rPr>
        <w:t xml:space="preserve"> - Signal number (SIGALRM)</w:t>
      </w:r>
    </w:p>
    <w:p w14:paraId="630E5C9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 </w:t>
      </w:r>
    </w:p>
    <w:p w14:paraId="3903F29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n/a (exits program)</w:t>
      </w:r>
    </w:p>
    <w:p w14:paraId="677D5DF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F8BD7C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42E0D1F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void </w:t>
      </w:r>
      <w:proofErr w:type="spellStart"/>
      <w:r w:rsidRPr="00B96494">
        <w:rPr>
          <w:rFonts w:ascii="Consolas" w:eastAsia="Consolas" w:hAnsi="Consolas"/>
          <w:sz w:val="20"/>
        </w:rPr>
        <w:t>timeout_</w:t>
      </w:r>
      <w:proofErr w:type="gramStart"/>
      <w:r w:rsidRPr="00B96494">
        <w:rPr>
          <w:rFonts w:ascii="Consolas" w:eastAsia="Consolas" w:hAnsi="Consolas"/>
          <w:sz w:val="20"/>
        </w:rPr>
        <w:t>handler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int sig) {</w:t>
      </w:r>
    </w:p>
    <w:p w14:paraId="45E3DC2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(void)sig; // Suppress unused parameter warning</w:t>
      </w:r>
    </w:p>
    <w:p w14:paraId="5182965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"\n\</w:t>
      </w:r>
      <w:proofErr w:type="spellStart"/>
      <w:r w:rsidRPr="00B96494">
        <w:rPr>
          <w:rFonts w:ascii="Consolas" w:eastAsia="Consolas" w:hAnsi="Consolas"/>
          <w:sz w:val="20"/>
        </w:rPr>
        <w:t>nClient</w:t>
      </w:r>
      <w:proofErr w:type="spellEnd"/>
      <w:r w:rsidRPr="00B96494">
        <w:rPr>
          <w:rFonts w:ascii="Consolas" w:eastAsia="Consolas" w:hAnsi="Consolas"/>
          <w:sz w:val="20"/>
        </w:rPr>
        <w:t xml:space="preserve"> timeout: No activity for 2 minutes. Terminating client...\n"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9CD97D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exit(</w:t>
      </w:r>
      <w:proofErr w:type="gramEnd"/>
      <w:r w:rsidRPr="00B96494">
        <w:rPr>
          <w:rFonts w:ascii="Consolas" w:eastAsia="Consolas" w:hAnsi="Consolas"/>
          <w:sz w:val="20"/>
        </w:rPr>
        <w:t>TIMEOUT_SUCCESSFUL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F45E01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36B3219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11D215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2594948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0136A1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reset_timeout</w:t>
      </w:r>
      <w:proofErr w:type="spellEnd"/>
    </w:p>
    <w:p w14:paraId="13D9ED2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Cy Iver Torrefranca</w:t>
      </w:r>
    </w:p>
    <w:p w14:paraId="2A6B506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 Resets the alarm timer to 2 minutes from current time.</w:t>
      </w:r>
    </w:p>
    <w:p w14:paraId="71F930F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 n/a</w:t>
      </w:r>
    </w:p>
    <w:p w14:paraId="7FD8B65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 n/a</w:t>
      </w:r>
    </w:p>
    <w:p w14:paraId="37D736F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5665619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void </w:t>
      </w:r>
      <w:proofErr w:type="spellStart"/>
      <w:r w:rsidRPr="00B96494">
        <w:rPr>
          <w:rFonts w:ascii="Consolas" w:eastAsia="Consolas" w:hAnsi="Consolas"/>
          <w:sz w:val="20"/>
        </w:rPr>
        <w:t>reset_timeout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Start"/>
      <w:r w:rsidRPr="00B96494">
        <w:rPr>
          <w:rFonts w:ascii="Consolas" w:eastAsia="Consolas" w:hAnsi="Consolas"/>
          <w:sz w:val="20"/>
        </w:rPr>
        <w:t>void) {</w:t>
      </w:r>
      <w:proofErr w:type="gramEnd"/>
    </w:p>
    <w:p w14:paraId="0A5E14A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alarm(</w:t>
      </w:r>
      <w:proofErr w:type="gramEnd"/>
      <w:r w:rsidRPr="00B96494">
        <w:rPr>
          <w:rFonts w:ascii="Consolas" w:eastAsia="Consolas" w:hAnsi="Consolas"/>
          <w:sz w:val="20"/>
        </w:rPr>
        <w:t>CANCEL_TIMEOUT</w:t>
      </w:r>
      <w:proofErr w:type="gramStart"/>
      <w:r w:rsidRPr="00B96494">
        <w:rPr>
          <w:rFonts w:ascii="Consolas" w:eastAsia="Consolas" w:hAnsi="Consolas"/>
          <w:sz w:val="20"/>
        </w:rPr>
        <w:t xml:space="preserve">);   </w:t>
      </w:r>
      <w:proofErr w:type="gramEnd"/>
      <w:r w:rsidRPr="00B96494">
        <w:rPr>
          <w:rFonts w:ascii="Consolas" w:eastAsia="Consolas" w:hAnsi="Consolas"/>
          <w:sz w:val="20"/>
        </w:rPr>
        <w:t>// Cancel current alarm</w:t>
      </w:r>
    </w:p>
    <w:p w14:paraId="564C38D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alarm(</w:t>
      </w:r>
      <w:proofErr w:type="gramEnd"/>
      <w:r w:rsidRPr="00B96494">
        <w:rPr>
          <w:rFonts w:ascii="Consolas" w:eastAsia="Consolas" w:hAnsi="Consolas"/>
          <w:sz w:val="20"/>
        </w:rPr>
        <w:t>TIMEOUT_DURATION); // Reset to 2 minutes (120 seconds)</w:t>
      </w:r>
    </w:p>
    <w:p w14:paraId="452D83F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7E2BADB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CB3EDF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// #####################################################################################################################</w:t>
      </w:r>
      <w:proofErr w:type="gramEnd"/>
    </w:p>
    <w:p w14:paraId="4DBC13B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// Shared header file Function Definitions (</w:t>
      </w:r>
      <w:proofErr w:type="spellStart"/>
      <w:r w:rsidRPr="00B96494">
        <w:rPr>
          <w:rFonts w:ascii="Consolas" w:eastAsia="Consolas" w:hAnsi="Consolas"/>
          <w:sz w:val="20"/>
        </w:rPr>
        <w:t>shared.h</w:t>
      </w:r>
      <w:proofErr w:type="spellEnd"/>
      <w:r w:rsidRPr="00B96494">
        <w:rPr>
          <w:rFonts w:ascii="Consolas" w:eastAsia="Consolas" w:hAnsi="Consolas"/>
          <w:sz w:val="20"/>
        </w:rPr>
        <w:t>)</w:t>
      </w:r>
    </w:p>
    <w:p w14:paraId="434C186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// #####################################################################################################################</w:t>
      </w:r>
      <w:proofErr w:type="gramEnd"/>
    </w:p>
    <w:p w14:paraId="5950527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977E05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/* FUNCTION: </w:t>
      </w:r>
      <w:proofErr w:type="spellStart"/>
      <w:r w:rsidRPr="00B96494">
        <w:rPr>
          <w:rFonts w:ascii="Consolas" w:eastAsia="Consolas" w:hAnsi="Consolas"/>
          <w:sz w:val="20"/>
        </w:rPr>
        <w:t>clearStream</w:t>
      </w:r>
      <w:proofErr w:type="spellEnd"/>
    </w:p>
    <w:p w14:paraId="06E740C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70ACE8D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346D2BB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Clears</w:t>
      </w:r>
      <w:proofErr w:type="gramEnd"/>
      <w:r w:rsidRPr="00B96494">
        <w:rPr>
          <w:rFonts w:ascii="Consolas" w:eastAsia="Consolas" w:hAnsi="Consolas"/>
          <w:sz w:val="20"/>
        </w:rPr>
        <w:t xml:space="preserve"> the input stream until a newline character or EOF is found and</w:t>
      </w:r>
    </w:p>
    <w:p w14:paraId="5B32DA8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returns</w:t>
      </w:r>
      <w:proofErr w:type="gramEnd"/>
      <w:r w:rsidRPr="00B96494">
        <w:rPr>
          <w:rFonts w:ascii="Consolas" w:eastAsia="Consolas" w:hAnsi="Consolas"/>
          <w:sz w:val="20"/>
        </w:rPr>
        <w:t xml:space="preserve"> the number of characters cleared. Newline characters and EOF are</w:t>
      </w:r>
    </w:p>
    <w:p w14:paraId="48F65F1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*</w:t>
      </w:r>
      <w:proofErr w:type="gramEnd"/>
      <w:r w:rsidRPr="00B96494">
        <w:rPr>
          <w:rFonts w:ascii="Consolas" w:eastAsia="Consolas" w:hAnsi="Consolas"/>
          <w:sz w:val="20"/>
        </w:rPr>
        <w:t>*NOT** included in the returned count.</w:t>
      </w:r>
    </w:p>
    <w:p w14:paraId="2EAA940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</w:t>
      </w:r>
    </w:p>
    <w:p w14:paraId="60FCA90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57EC5F8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FILE</w:t>
      </w:r>
      <w:proofErr w:type="gramEnd"/>
      <w:r w:rsidRPr="00B96494">
        <w:rPr>
          <w:rFonts w:ascii="Consolas" w:eastAsia="Consolas" w:hAnsi="Consolas"/>
          <w:sz w:val="20"/>
        </w:rPr>
        <w:t xml:space="preserve"> *stream: Pointer to the Stream to clear</w:t>
      </w:r>
    </w:p>
    <w:p w14:paraId="2218D76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</w:t>
      </w:r>
    </w:p>
    <w:p w14:paraId="2E0BF70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1C10063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int</w:t>
      </w:r>
      <w:proofErr w:type="gramEnd"/>
      <w:r w:rsidRPr="00B96494">
        <w:rPr>
          <w:rFonts w:ascii="Consolas" w:eastAsia="Consolas" w:hAnsi="Consolas"/>
          <w:sz w:val="20"/>
        </w:rPr>
        <w:t>: The number of characters cleared from the stream</w:t>
      </w:r>
    </w:p>
    <w:p w14:paraId="2DCAEA1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  </w:t>
      </w:r>
      <w:proofErr w:type="gramStart"/>
      <w:r w:rsidRPr="00B96494">
        <w:rPr>
          <w:rFonts w:ascii="Consolas" w:eastAsia="Consolas" w:hAnsi="Consolas"/>
          <w:sz w:val="20"/>
        </w:rPr>
        <w:t xml:space="preserve">   (</w:t>
      </w:r>
      <w:proofErr w:type="gramEnd"/>
      <w:r w:rsidRPr="00B96494">
        <w:rPr>
          <w:rFonts w:ascii="Consolas" w:eastAsia="Consolas" w:hAnsi="Consolas"/>
          <w:sz w:val="20"/>
        </w:rPr>
        <w:t>Excluding newline and EOF).</w:t>
      </w:r>
    </w:p>
    <w:p w14:paraId="5C83F94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4DFE1E9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int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clearStream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FILE *stream) {</w:t>
      </w:r>
    </w:p>
    <w:p w14:paraId="28E8308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int </w:t>
      </w:r>
      <w:proofErr w:type="spellStart"/>
      <w:r w:rsidRPr="00B96494">
        <w:rPr>
          <w:rFonts w:ascii="Consolas" w:eastAsia="Consolas" w:hAnsi="Consolas"/>
          <w:sz w:val="20"/>
        </w:rPr>
        <w:t>currentChar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gramStart"/>
      <w:r w:rsidRPr="00B96494">
        <w:rPr>
          <w:rFonts w:ascii="Consolas" w:eastAsia="Consolas" w:hAnsi="Consolas"/>
          <w:sz w:val="20"/>
        </w:rPr>
        <w:t>0;</w:t>
      </w:r>
      <w:proofErr w:type="gramEnd"/>
    </w:p>
    <w:p w14:paraId="6E9A117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int count       = </w:t>
      </w:r>
      <w:proofErr w:type="gramStart"/>
      <w:r w:rsidRPr="00B96494">
        <w:rPr>
          <w:rFonts w:ascii="Consolas" w:eastAsia="Consolas" w:hAnsi="Consolas"/>
          <w:sz w:val="20"/>
        </w:rPr>
        <w:t>0;</w:t>
      </w:r>
      <w:proofErr w:type="gramEnd"/>
    </w:p>
    <w:p w14:paraId="279DEAF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while ((</w:t>
      </w:r>
      <w:proofErr w:type="spellStart"/>
      <w:r w:rsidRPr="00B96494">
        <w:rPr>
          <w:rFonts w:ascii="Consolas" w:eastAsia="Consolas" w:hAnsi="Consolas"/>
          <w:sz w:val="20"/>
        </w:rPr>
        <w:t>currentChar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r w:rsidRPr="00B96494">
        <w:rPr>
          <w:rFonts w:ascii="Consolas" w:eastAsia="Consolas" w:hAnsi="Consolas"/>
          <w:sz w:val="20"/>
        </w:rPr>
        <w:t>fgetc</w:t>
      </w:r>
      <w:proofErr w:type="spellEnd"/>
      <w:r w:rsidRPr="00B96494">
        <w:rPr>
          <w:rFonts w:ascii="Consolas" w:eastAsia="Consolas" w:hAnsi="Consolas"/>
          <w:sz w:val="20"/>
        </w:rPr>
        <w:t>(stream)</w:t>
      </w:r>
      <w:proofErr w:type="gramStart"/>
      <w:r w:rsidRPr="00B96494">
        <w:rPr>
          <w:rFonts w:ascii="Consolas" w:eastAsia="Consolas" w:hAnsi="Consolas"/>
          <w:sz w:val="20"/>
        </w:rPr>
        <w:t>) !</w:t>
      </w:r>
      <w:proofErr w:type="gramEnd"/>
      <w:r w:rsidRPr="00B96494">
        <w:rPr>
          <w:rFonts w:ascii="Consolas" w:eastAsia="Consolas" w:hAnsi="Consolas"/>
          <w:sz w:val="20"/>
        </w:rPr>
        <w:t xml:space="preserve">= '\n' &amp;&amp;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currentChar</w:t>
      </w:r>
      <w:proofErr w:type="spellEnd"/>
      <w:r w:rsidRPr="00B96494">
        <w:rPr>
          <w:rFonts w:ascii="Consolas" w:eastAsia="Consolas" w:hAnsi="Consolas"/>
          <w:sz w:val="20"/>
        </w:rPr>
        <w:t xml:space="preserve"> !</w:t>
      </w:r>
      <w:proofErr w:type="gramEnd"/>
      <w:r w:rsidRPr="00B96494">
        <w:rPr>
          <w:rFonts w:ascii="Consolas" w:eastAsia="Consolas" w:hAnsi="Consolas"/>
          <w:sz w:val="20"/>
        </w:rPr>
        <w:t>= EOF) {</w:t>
      </w:r>
    </w:p>
    <w:p w14:paraId="704ABCD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count+</w:t>
      </w:r>
      <w:proofErr w:type="gramStart"/>
      <w:r w:rsidRPr="00B96494">
        <w:rPr>
          <w:rFonts w:ascii="Consolas" w:eastAsia="Consolas" w:hAnsi="Consolas"/>
          <w:sz w:val="20"/>
        </w:rPr>
        <w:t>+;</w:t>
      </w:r>
      <w:proofErr w:type="gramEnd"/>
    </w:p>
    <w:p w14:paraId="7E3BAB7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522EF8E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>count;</w:t>
      </w:r>
      <w:proofErr w:type="gramEnd"/>
    </w:p>
    <w:p w14:paraId="6F0ED68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274916D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9FE24A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/* FUNCTION: </w:t>
      </w:r>
      <w:proofErr w:type="spellStart"/>
      <w:r w:rsidRPr="00B96494">
        <w:rPr>
          <w:rFonts w:ascii="Consolas" w:eastAsia="Consolas" w:hAnsi="Consolas"/>
          <w:sz w:val="20"/>
        </w:rPr>
        <w:t>getInputFromStream</w:t>
      </w:r>
      <w:proofErr w:type="spellEnd"/>
    </w:p>
    <w:p w14:paraId="65CFE4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738CE5B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7F55134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Reads</w:t>
      </w:r>
      <w:proofErr w:type="gramEnd"/>
      <w:r w:rsidRPr="00B96494">
        <w:rPr>
          <w:rFonts w:ascii="Consolas" w:eastAsia="Consolas" w:hAnsi="Consolas"/>
          <w:sz w:val="20"/>
        </w:rPr>
        <w:t xml:space="preserve"> a line of text from a stream into the destination buffer.</w:t>
      </w:r>
    </w:p>
    <w:p w14:paraId="7DD1E31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At most (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- 1) characters are stored before truncation -</w:t>
      </w:r>
    </w:p>
    <w:p w14:paraId="7802924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automatic</w:t>
      </w:r>
      <w:proofErr w:type="gramEnd"/>
      <w:r w:rsidRPr="00B96494">
        <w:rPr>
          <w:rFonts w:ascii="Consolas" w:eastAsia="Consolas" w:hAnsi="Consolas"/>
          <w:sz w:val="20"/>
        </w:rPr>
        <w:t xml:space="preserve"> null terminator is added.</w:t>
      </w:r>
    </w:p>
    <w:p w14:paraId="15B3417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</w:t>
      </w:r>
    </w:p>
    <w:p w14:paraId="18E2E2D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The</w:t>
      </w:r>
      <w:proofErr w:type="gramEnd"/>
      <w:r w:rsidRPr="00B96494">
        <w:rPr>
          <w:rFonts w:ascii="Consolas" w:eastAsia="Consolas" w:hAnsi="Consolas"/>
          <w:sz w:val="20"/>
        </w:rPr>
        <w:t xml:space="preserve"> newline character at the end of the input line can be kept depending on</w:t>
      </w:r>
    </w:p>
    <w:p w14:paraId="532655C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the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keepNewline</w:t>
      </w:r>
      <w:proofErr w:type="spellEnd"/>
      <w:r w:rsidRPr="00B96494">
        <w:rPr>
          <w:rFonts w:ascii="Consolas" w:eastAsia="Consolas" w:hAnsi="Consolas"/>
          <w:sz w:val="20"/>
        </w:rPr>
        <w:t xml:space="preserve"> flag:</w:t>
      </w:r>
    </w:p>
    <w:p w14:paraId="00B5D28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    - true:     newline is preserved IF present</w:t>
      </w:r>
    </w:p>
    <w:p w14:paraId="5A59EB4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    - false:    newline is removed IF present</w:t>
      </w:r>
    </w:p>
    <w:p w14:paraId="46A37D5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</w:t>
      </w:r>
    </w:p>
    <w:p w14:paraId="090BB47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If</w:t>
      </w:r>
      <w:proofErr w:type="gramEnd"/>
      <w:r w:rsidRPr="00B96494">
        <w:rPr>
          <w:rFonts w:ascii="Consolas" w:eastAsia="Consolas" w:hAnsi="Consolas"/>
          <w:sz w:val="20"/>
        </w:rPr>
        <w:t xml:space="preserve"> the input line exceeds (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- 1) bytes, all extra characters</w:t>
      </w:r>
    </w:p>
    <w:p w14:paraId="2118095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(</w:t>
      </w:r>
      <w:proofErr w:type="gramEnd"/>
      <w:r w:rsidRPr="00B96494">
        <w:rPr>
          <w:rFonts w:ascii="Consolas" w:eastAsia="Consolas" w:hAnsi="Consolas"/>
          <w:sz w:val="20"/>
        </w:rPr>
        <w:t>excluding newline and EOF characters) are discarded. An error code of</w:t>
      </w:r>
    </w:p>
    <w:p w14:paraId="322BE21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ENOBUFS</w:t>
      </w:r>
      <w:proofErr w:type="gramEnd"/>
      <w:r w:rsidRPr="00B96494">
        <w:rPr>
          <w:rFonts w:ascii="Consolas" w:eastAsia="Consolas" w:hAnsi="Consolas"/>
          <w:sz w:val="20"/>
        </w:rPr>
        <w:t xml:space="preserve"> will be returned</w:t>
      </w:r>
    </w:p>
    <w:p w14:paraId="588E6E9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</w:t>
      </w:r>
    </w:p>
    <w:p w14:paraId="6B36757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*</w:t>
      </w:r>
      <w:proofErr w:type="gramEnd"/>
      <w:r w:rsidRPr="00B96494">
        <w:rPr>
          <w:rFonts w:ascii="Consolas" w:eastAsia="Consolas" w:hAnsi="Consolas"/>
          <w:sz w:val="20"/>
        </w:rPr>
        <w:t>*</w:t>
      </w:r>
      <w:proofErr w:type="gramStart"/>
      <w:r w:rsidRPr="00B96494">
        <w:rPr>
          <w:rFonts w:ascii="Consolas" w:eastAsia="Consolas" w:hAnsi="Consolas"/>
          <w:sz w:val="20"/>
        </w:rPr>
        <w:t>NOTE:*</w:t>
      </w:r>
      <w:proofErr w:type="gramEnd"/>
      <w:r w:rsidRPr="00B96494">
        <w:rPr>
          <w:rFonts w:ascii="Consolas" w:eastAsia="Consolas" w:hAnsi="Consolas"/>
          <w:sz w:val="20"/>
        </w:rPr>
        <w:t>* newline and EOF characters left in the stream DO NOT COUNT! No</w:t>
      </w:r>
    </w:p>
    <w:p w14:paraId="23446C4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error</w:t>
      </w:r>
      <w:proofErr w:type="gramEnd"/>
      <w:r w:rsidRPr="00B96494">
        <w:rPr>
          <w:rFonts w:ascii="Consolas" w:eastAsia="Consolas" w:hAnsi="Consolas"/>
          <w:sz w:val="20"/>
        </w:rPr>
        <w:t xml:space="preserve"> code will be thrown if only those characters are left in the stream.</w:t>
      </w:r>
    </w:p>
    <w:p w14:paraId="12FAE64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</w:t>
      </w:r>
    </w:p>
    <w:p w14:paraId="3E61807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3D896DE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FILE</w:t>
      </w:r>
      <w:proofErr w:type="gramEnd"/>
      <w:r w:rsidRPr="00B96494">
        <w:rPr>
          <w:rFonts w:ascii="Consolas" w:eastAsia="Consolas" w:hAnsi="Consolas"/>
          <w:sz w:val="20"/>
        </w:rPr>
        <w:t xml:space="preserve"> *stream:       Stream to read from</w:t>
      </w:r>
    </w:p>
    <w:p w14:paraId="5C4A249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*destination</w:t>
      </w:r>
      <w:proofErr w:type="gramStart"/>
      <w:r w:rsidRPr="00B96494">
        <w:rPr>
          <w:rFonts w:ascii="Consolas" w:eastAsia="Consolas" w:hAnsi="Consolas"/>
          <w:sz w:val="20"/>
        </w:rPr>
        <w:t>:  Pointer</w:t>
      </w:r>
      <w:proofErr w:type="gramEnd"/>
      <w:r w:rsidRPr="00B96494">
        <w:rPr>
          <w:rFonts w:ascii="Consolas" w:eastAsia="Consolas" w:hAnsi="Consolas"/>
          <w:sz w:val="20"/>
        </w:rPr>
        <w:t xml:space="preserve"> to the buffer to store </w:t>
      </w:r>
      <w:proofErr w:type="spellStart"/>
      <w:r w:rsidRPr="00B96494">
        <w:rPr>
          <w:rFonts w:ascii="Consolas" w:eastAsia="Consolas" w:hAnsi="Consolas"/>
          <w:sz w:val="20"/>
        </w:rPr>
        <w:t>intput</w:t>
      </w:r>
      <w:proofErr w:type="spellEnd"/>
      <w:r w:rsidRPr="00B96494">
        <w:rPr>
          <w:rFonts w:ascii="Consolas" w:eastAsia="Consolas" w:hAnsi="Consolas"/>
          <w:sz w:val="20"/>
        </w:rPr>
        <w:t xml:space="preserve"> string in.</w:t>
      </w:r>
    </w:p>
    <w:p w14:paraId="236B71E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size</w:t>
      </w:r>
      <w:proofErr w:type="gramEnd"/>
      <w:r w:rsidRPr="00B96494">
        <w:rPr>
          <w:rFonts w:ascii="Consolas" w:eastAsia="Consolas" w:hAnsi="Consolas"/>
          <w:sz w:val="20"/>
        </w:rPr>
        <w:t>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:     Max Size of buffer **including null terminator **</w:t>
      </w:r>
    </w:p>
    <w:p w14:paraId="6BFC8C3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bool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keepNewline</w:t>
      </w:r>
      <w:proofErr w:type="spellEnd"/>
      <w:r w:rsidRPr="00B96494">
        <w:rPr>
          <w:rFonts w:ascii="Consolas" w:eastAsia="Consolas" w:hAnsi="Consolas"/>
          <w:sz w:val="20"/>
        </w:rPr>
        <w:t>:   Flag to keep the newline character at the end</w:t>
      </w:r>
    </w:p>
    <w:p w14:paraId="529C251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4B48FBF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49F612A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EOF(</w:t>
      </w:r>
      <w:proofErr w:type="gramEnd"/>
      <w:r w:rsidRPr="00B96494">
        <w:rPr>
          <w:rFonts w:ascii="Consolas" w:eastAsia="Consolas" w:hAnsi="Consolas"/>
          <w:sz w:val="20"/>
        </w:rPr>
        <w:t>-1):        End-of-file encountered before input. Usually means EOF</w:t>
      </w:r>
    </w:p>
    <w:p w14:paraId="00379E0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0</w:t>
      </w:r>
      <w:proofErr w:type="gramEnd"/>
      <w:r w:rsidRPr="00B96494">
        <w:rPr>
          <w:rFonts w:ascii="Consolas" w:eastAsia="Consolas" w:hAnsi="Consolas"/>
          <w:sz w:val="20"/>
        </w:rPr>
        <w:t>:              Success</w:t>
      </w:r>
    </w:p>
    <w:p w14:paraId="70B5BC2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EIO(</w:t>
      </w:r>
      <w:proofErr w:type="gramEnd"/>
      <w:r w:rsidRPr="00B96494">
        <w:rPr>
          <w:rFonts w:ascii="Consolas" w:eastAsia="Consolas" w:hAnsi="Consolas"/>
          <w:sz w:val="20"/>
        </w:rPr>
        <w:t xml:space="preserve">5):         Generic I/O error if no specific </w:t>
      </w:r>
      <w:proofErr w:type="spellStart"/>
      <w:r w:rsidRPr="00B96494">
        <w:rPr>
          <w:rFonts w:ascii="Consolas" w:eastAsia="Consolas" w:hAnsi="Consolas"/>
          <w:sz w:val="20"/>
        </w:rPr>
        <w:t>errno</w:t>
      </w:r>
      <w:proofErr w:type="spellEnd"/>
      <w:r w:rsidRPr="00B96494">
        <w:rPr>
          <w:rFonts w:ascii="Consolas" w:eastAsia="Consolas" w:hAnsi="Consolas"/>
          <w:sz w:val="20"/>
        </w:rPr>
        <w:t xml:space="preserve"> is set.</w:t>
      </w:r>
    </w:p>
    <w:p w14:paraId="06FFB63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EINVAL(</w:t>
      </w:r>
      <w:proofErr w:type="gramEnd"/>
      <w:r w:rsidRPr="00B96494">
        <w:rPr>
          <w:rFonts w:ascii="Consolas" w:eastAsia="Consolas" w:hAnsi="Consolas"/>
          <w:sz w:val="20"/>
        </w:rPr>
        <w:t>22):     Invalid arguments or empty input.</w:t>
      </w:r>
    </w:p>
    <w:p w14:paraId="1AFEAEC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ENOBUFS(</w:t>
      </w:r>
      <w:proofErr w:type="gramEnd"/>
      <w:r w:rsidRPr="00B96494">
        <w:rPr>
          <w:rFonts w:ascii="Consolas" w:eastAsia="Consolas" w:hAnsi="Consolas"/>
          <w:sz w:val="20"/>
        </w:rPr>
        <w:t>105):   Input exceeded buffer size and was discarded.</w:t>
      </w:r>
    </w:p>
    <w:p w14:paraId="3782FA3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36C6744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int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getInputFromStream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7667FFF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FILE *stream, char *destination,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gramStart"/>
      <w:r w:rsidRPr="00B96494">
        <w:rPr>
          <w:rFonts w:ascii="Consolas" w:eastAsia="Consolas" w:hAnsi="Consolas"/>
          <w:sz w:val="20"/>
        </w:rPr>
        <w:t>bool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keepNewline</w:t>
      </w:r>
      <w:proofErr w:type="spellEnd"/>
    </w:p>
    <w:p w14:paraId="0ED392B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) {</w:t>
      </w:r>
    </w:p>
    <w:p w14:paraId="65AFD37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validate input parameters</w:t>
      </w:r>
    </w:p>
    <w:p w14:paraId="255142E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(!stream</w:t>
      </w:r>
      <w:proofErr w:type="gramEnd"/>
      <w:r w:rsidRPr="00B96494">
        <w:rPr>
          <w:rFonts w:ascii="Consolas" w:eastAsia="Consolas" w:hAnsi="Consolas"/>
          <w:sz w:val="20"/>
        </w:rPr>
        <w:t xml:space="preserve"> |</w:t>
      </w:r>
      <w:proofErr w:type="gramStart"/>
      <w:r w:rsidRPr="00B96494">
        <w:rPr>
          <w:rFonts w:ascii="Consolas" w:eastAsia="Consolas" w:hAnsi="Consolas"/>
          <w:sz w:val="20"/>
        </w:rPr>
        <w:t>| !destination</w:t>
      </w:r>
      <w:proofErr w:type="gramEnd"/>
      <w:r w:rsidRPr="00B96494">
        <w:rPr>
          <w:rFonts w:ascii="Consolas" w:eastAsia="Consolas" w:hAnsi="Consolas"/>
          <w:sz w:val="20"/>
        </w:rPr>
        <w:t xml:space="preserve"> ||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&lt; BUFFER_SIZE_OF_</w:t>
      </w:r>
      <w:proofErr w:type="gramStart"/>
      <w:r w:rsidRPr="00B96494">
        <w:rPr>
          <w:rFonts w:ascii="Consolas" w:eastAsia="Consolas" w:hAnsi="Consolas"/>
          <w:sz w:val="20"/>
        </w:rPr>
        <w:t>TWO) {</w:t>
      </w:r>
      <w:proofErr w:type="gramEnd"/>
    </w:p>
    <w:p w14:paraId="3981096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EINVAL;   </w:t>
      </w:r>
      <w:proofErr w:type="gramEnd"/>
      <w:r w:rsidRPr="00B96494">
        <w:rPr>
          <w:rFonts w:ascii="Consolas" w:eastAsia="Consolas" w:hAnsi="Consolas"/>
          <w:sz w:val="20"/>
        </w:rPr>
        <w:t>// Must be at least 1 char + null terminator</w:t>
      </w:r>
    </w:p>
    <w:p w14:paraId="2652EB6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561D4AE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CCF1EC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Attempt to read input from the stream</w:t>
      </w:r>
    </w:p>
    <w:p w14:paraId="70DCFEE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fgets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destination, (int)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stream) == NULL) {</w:t>
      </w:r>
    </w:p>
    <w:p w14:paraId="692CB83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(</w:t>
      </w:r>
      <w:proofErr w:type="spellStart"/>
      <w:r w:rsidRPr="00B96494">
        <w:rPr>
          <w:rFonts w:ascii="Consolas" w:eastAsia="Consolas" w:hAnsi="Consolas"/>
          <w:sz w:val="20"/>
        </w:rPr>
        <w:t>feof</w:t>
      </w:r>
      <w:proofErr w:type="spellEnd"/>
      <w:r w:rsidRPr="00B96494">
        <w:rPr>
          <w:rFonts w:ascii="Consolas" w:eastAsia="Consolas" w:hAnsi="Consolas"/>
          <w:sz w:val="20"/>
        </w:rPr>
        <w:t>(stream</w:t>
      </w:r>
      <w:proofErr w:type="gramStart"/>
      <w:r w:rsidRPr="00B96494">
        <w:rPr>
          <w:rFonts w:ascii="Consolas" w:eastAsia="Consolas" w:hAnsi="Consolas"/>
          <w:sz w:val="20"/>
        </w:rPr>
        <w:t>)) {</w:t>
      </w:r>
      <w:proofErr w:type="gramEnd"/>
    </w:p>
    <w:p w14:paraId="73A4FCF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EOF;   </w:t>
      </w:r>
      <w:proofErr w:type="gramEnd"/>
      <w:r w:rsidRPr="00B96494">
        <w:rPr>
          <w:rFonts w:ascii="Consolas" w:eastAsia="Consolas" w:hAnsi="Consolas"/>
          <w:sz w:val="20"/>
        </w:rPr>
        <w:t>// end-of-file reached</w:t>
      </w:r>
    </w:p>
    <w:p w14:paraId="1B894C6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7D45AA2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49E12C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errno</w:t>
      </w:r>
      <w:proofErr w:type="spellEnd"/>
      <w:r w:rsidRPr="00B96494">
        <w:rPr>
          <w:rFonts w:ascii="Consolas" w:eastAsia="Consolas" w:hAnsi="Consolas"/>
          <w:sz w:val="20"/>
        </w:rPr>
        <w:t xml:space="preserve"> ?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errno</w:t>
      </w:r>
      <w:proofErr w:type="spellEnd"/>
      <w:r w:rsidRPr="00B96494">
        <w:rPr>
          <w:rFonts w:ascii="Consolas" w:eastAsia="Consolas" w:hAnsi="Consolas"/>
          <w:sz w:val="20"/>
        </w:rPr>
        <w:t xml:space="preserve"> :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EIO;</w:t>
      </w:r>
      <w:proofErr w:type="gramEnd"/>
    </w:p>
    <w:p w14:paraId="6F43508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04745A9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EC3A10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r w:rsidRPr="00B96494">
        <w:rPr>
          <w:rFonts w:ascii="Consolas" w:eastAsia="Consolas" w:hAnsi="Consolas"/>
          <w:sz w:val="20"/>
        </w:rPr>
        <w:t>strlen</w:t>
      </w:r>
      <w:proofErr w:type="spellEnd"/>
      <w:r w:rsidRPr="00B96494">
        <w:rPr>
          <w:rFonts w:ascii="Consolas" w:eastAsia="Consolas" w:hAnsi="Consolas"/>
          <w:sz w:val="20"/>
        </w:rPr>
        <w:t>(destination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2056B6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4F60A9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// Reject empty input or input that is just a newline</w:t>
      </w:r>
    </w:p>
    <w:p w14:paraId="3E00F0D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== BUFFER_SIZE_OF_ZERO || (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== BUFFER_SIZE_OF_ONE &amp;&amp; </w:t>
      </w:r>
      <w:proofErr w:type="gramStart"/>
      <w:r w:rsidRPr="00B96494">
        <w:rPr>
          <w:rFonts w:ascii="Consolas" w:eastAsia="Consolas" w:hAnsi="Consolas"/>
          <w:sz w:val="20"/>
        </w:rPr>
        <w:t>destination[</w:t>
      </w:r>
      <w:proofErr w:type="gramEnd"/>
      <w:r w:rsidRPr="00B96494">
        <w:rPr>
          <w:rFonts w:ascii="Consolas" w:eastAsia="Consolas" w:hAnsi="Consolas"/>
          <w:sz w:val="20"/>
        </w:rPr>
        <w:t>0] == '\n')) {</w:t>
      </w:r>
    </w:p>
    <w:p w14:paraId="452515F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EINVAL;   </w:t>
      </w:r>
      <w:proofErr w:type="gramEnd"/>
      <w:r w:rsidRPr="00B96494">
        <w:rPr>
          <w:rFonts w:ascii="Consolas" w:eastAsia="Consolas" w:hAnsi="Consolas"/>
          <w:sz w:val="20"/>
        </w:rPr>
        <w:t>// empty input</w:t>
      </w:r>
    </w:p>
    <w:p w14:paraId="3AC9849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5FF0947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B7C332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bufferFull</w:t>
      </w:r>
      <w:proofErr w:type="spellEnd"/>
      <w:r w:rsidRPr="00B96494">
        <w:rPr>
          <w:rFonts w:ascii="Consolas" w:eastAsia="Consolas" w:hAnsi="Consolas"/>
          <w:sz w:val="20"/>
        </w:rPr>
        <w:t xml:space="preserve">        = (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==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- BUFFER_SIZE_OF_ONE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6C3598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lastCharIsNewline</w:t>
      </w:r>
      <w:proofErr w:type="spellEnd"/>
      <w:r w:rsidRPr="00B96494">
        <w:rPr>
          <w:rFonts w:ascii="Consolas" w:eastAsia="Consolas" w:hAnsi="Consolas"/>
          <w:sz w:val="20"/>
        </w:rPr>
        <w:t xml:space="preserve"> = (</w:t>
      </w:r>
      <w:proofErr w:type="gramStart"/>
      <w:r w:rsidRPr="00B96494">
        <w:rPr>
          <w:rFonts w:ascii="Consolas" w:eastAsia="Consolas" w:hAnsi="Consolas"/>
          <w:sz w:val="20"/>
        </w:rPr>
        <w:t>destination[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- BUFFER_SIZE_OF_ONE] == '\n'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F4E5B4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C104DF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Remove the newline if </w:t>
      </w:r>
      <w:proofErr w:type="spellStart"/>
      <w:r w:rsidRPr="00B96494">
        <w:rPr>
          <w:rFonts w:ascii="Consolas" w:eastAsia="Consolas" w:hAnsi="Consolas"/>
          <w:sz w:val="20"/>
        </w:rPr>
        <w:t>keepNewline</w:t>
      </w:r>
      <w:proofErr w:type="spellEnd"/>
      <w:r w:rsidRPr="00B96494">
        <w:rPr>
          <w:rFonts w:ascii="Consolas" w:eastAsia="Consolas" w:hAnsi="Consolas"/>
          <w:sz w:val="20"/>
        </w:rPr>
        <w:t xml:space="preserve"> flag is false</w:t>
      </w:r>
    </w:p>
    <w:p w14:paraId="388CE0A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keepNewline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 &amp;&amp;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lastCharIsNewline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0F92C57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gramStart"/>
      <w:r w:rsidRPr="00B96494">
        <w:rPr>
          <w:rFonts w:ascii="Consolas" w:eastAsia="Consolas" w:hAnsi="Consolas"/>
          <w:sz w:val="20"/>
        </w:rPr>
        <w:t>destination[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- BUFFER_SIZE_OF_ONE] = '\0</w:t>
      </w:r>
      <w:proofErr w:type="gramStart"/>
      <w:r w:rsidRPr="00B96494">
        <w:rPr>
          <w:rFonts w:ascii="Consolas" w:eastAsia="Consolas" w:hAnsi="Consolas"/>
          <w:sz w:val="20"/>
        </w:rPr>
        <w:t>';</w:t>
      </w:r>
      <w:proofErr w:type="gramEnd"/>
    </w:p>
    <w:p w14:paraId="0CAEA14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>--;   // adjust length for consistency</w:t>
      </w:r>
    </w:p>
    <w:p w14:paraId="226CFC7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4A1EA13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41AE2F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If buffer was full and the last character was not a newline</w:t>
      </w:r>
    </w:p>
    <w:p w14:paraId="668100F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r w:rsidRPr="00B96494">
        <w:rPr>
          <w:rFonts w:ascii="Consolas" w:eastAsia="Consolas" w:hAnsi="Consolas"/>
          <w:sz w:val="20"/>
        </w:rPr>
        <w:t>bufferFull</w:t>
      </w:r>
      <w:proofErr w:type="spellEnd"/>
      <w:r w:rsidRPr="00B96494">
        <w:rPr>
          <w:rFonts w:ascii="Consolas" w:eastAsia="Consolas" w:hAnsi="Consolas"/>
          <w:sz w:val="20"/>
        </w:rPr>
        <w:t xml:space="preserve"> &amp;</w:t>
      </w:r>
      <w:proofErr w:type="gramStart"/>
      <w:r w:rsidRPr="00B96494">
        <w:rPr>
          <w:rFonts w:ascii="Consolas" w:eastAsia="Consolas" w:hAnsi="Consolas"/>
          <w:sz w:val="20"/>
        </w:rPr>
        <w:t>&amp; !</w:t>
      </w:r>
      <w:proofErr w:type="spellStart"/>
      <w:r w:rsidRPr="00B96494">
        <w:rPr>
          <w:rFonts w:ascii="Consolas" w:eastAsia="Consolas" w:hAnsi="Consolas"/>
          <w:sz w:val="20"/>
        </w:rPr>
        <w:t>lastCharIsNewline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7E0F775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/* </w:t>
      </w:r>
      <w:proofErr w:type="spellStart"/>
      <w:r w:rsidRPr="00B96494">
        <w:rPr>
          <w:rFonts w:ascii="Consolas" w:eastAsia="Consolas" w:hAnsi="Consolas"/>
          <w:sz w:val="20"/>
        </w:rPr>
        <w:t>clearStream</w:t>
      </w:r>
      <w:proofErr w:type="spellEnd"/>
      <w:r w:rsidRPr="00B96494">
        <w:rPr>
          <w:rFonts w:ascii="Consolas" w:eastAsia="Consolas" w:hAnsi="Consolas"/>
          <w:sz w:val="20"/>
        </w:rPr>
        <w:t xml:space="preserve"> discards any extra characters until a newline or EOF is</w:t>
      </w:r>
    </w:p>
    <w:p w14:paraId="3261725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found. It returns the number of excess characters **NOT** including the</w:t>
      </w:r>
    </w:p>
    <w:p w14:paraId="5F6C164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newline */</w:t>
      </w:r>
    </w:p>
    <w:p w14:paraId="50A03F4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(</w:t>
      </w:r>
      <w:proofErr w:type="spellStart"/>
      <w:r w:rsidRPr="00B96494">
        <w:rPr>
          <w:rFonts w:ascii="Consolas" w:eastAsia="Consolas" w:hAnsi="Consolas"/>
          <w:sz w:val="20"/>
        </w:rPr>
        <w:t>clearStream</w:t>
      </w:r>
      <w:proofErr w:type="spellEnd"/>
      <w:r w:rsidRPr="00B96494">
        <w:rPr>
          <w:rFonts w:ascii="Consolas" w:eastAsia="Consolas" w:hAnsi="Consolas"/>
          <w:sz w:val="20"/>
        </w:rPr>
        <w:t xml:space="preserve">(stream) &gt; </w:t>
      </w:r>
      <w:proofErr w:type="gramStart"/>
      <w:r w:rsidRPr="00B96494">
        <w:rPr>
          <w:rFonts w:ascii="Consolas" w:eastAsia="Consolas" w:hAnsi="Consolas"/>
          <w:sz w:val="20"/>
        </w:rPr>
        <w:t>0) {</w:t>
      </w:r>
      <w:proofErr w:type="gramEnd"/>
    </w:p>
    <w:p w14:paraId="2EA815D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ENOBUFS;   </w:t>
      </w:r>
      <w:proofErr w:type="gramEnd"/>
      <w:r w:rsidRPr="00B96494">
        <w:rPr>
          <w:rFonts w:ascii="Consolas" w:eastAsia="Consolas" w:hAnsi="Consolas"/>
          <w:sz w:val="20"/>
        </w:rPr>
        <w:t>// input was too long</w:t>
      </w:r>
    </w:p>
    <w:p w14:paraId="015B399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23BD373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2CFB046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0;   </w:t>
      </w:r>
      <w:proofErr w:type="gramEnd"/>
      <w:r w:rsidRPr="00B96494">
        <w:rPr>
          <w:rFonts w:ascii="Consolas" w:eastAsia="Consolas" w:hAnsi="Consolas"/>
          <w:sz w:val="20"/>
        </w:rPr>
        <w:t>// success</w:t>
      </w:r>
    </w:p>
    <w:p w14:paraId="34E4D23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4960CA8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1457C2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/* FUNCTION: </w:t>
      </w:r>
      <w:proofErr w:type="spellStart"/>
      <w:r w:rsidRPr="00B96494">
        <w:rPr>
          <w:rFonts w:ascii="Consolas" w:eastAsia="Consolas" w:hAnsi="Consolas"/>
          <w:sz w:val="20"/>
        </w:rPr>
        <w:t>printInputError</w:t>
      </w:r>
      <w:proofErr w:type="spellEnd"/>
    </w:p>
    <w:p w14:paraId="01B80E9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0D14F32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77C0E46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Print</w:t>
      </w:r>
      <w:proofErr w:type="gramEnd"/>
      <w:r w:rsidRPr="00B96494">
        <w:rPr>
          <w:rFonts w:ascii="Consolas" w:eastAsia="Consolas" w:hAnsi="Consolas"/>
          <w:sz w:val="20"/>
        </w:rPr>
        <w:t xml:space="preserve"> an error message based on the common error code received from stream</w:t>
      </w:r>
    </w:p>
    <w:p w14:paraId="3E072DF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reading</w:t>
      </w:r>
      <w:proofErr w:type="gramEnd"/>
      <w:r w:rsidRPr="00B96494">
        <w:rPr>
          <w:rFonts w:ascii="Consolas" w:eastAsia="Consolas" w:hAnsi="Consolas"/>
          <w:sz w:val="20"/>
        </w:rPr>
        <w:t>. Error codes are defined in &lt;</w:t>
      </w:r>
      <w:proofErr w:type="spellStart"/>
      <w:r w:rsidRPr="00B96494">
        <w:rPr>
          <w:rFonts w:ascii="Consolas" w:eastAsia="Consolas" w:hAnsi="Consolas"/>
          <w:sz w:val="20"/>
        </w:rPr>
        <w:t>errno.h</w:t>
      </w:r>
      <w:proofErr w:type="spellEnd"/>
      <w:r w:rsidRPr="00B96494">
        <w:rPr>
          <w:rFonts w:ascii="Consolas" w:eastAsia="Consolas" w:hAnsi="Consolas"/>
          <w:sz w:val="20"/>
        </w:rPr>
        <w:t>&gt;. Response messages are</w:t>
      </w:r>
    </w:p>
    <w:p w14:paraId="347AE5F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specific</w:t>
      </w:r>
      <w:proofErr w:type="gramEnd"/>
      <w:r w:rsidRPr="00B96494">
        <w:rPr>
          <w:rFonts w:ascii="Consolas" w:eastAsia="Consolas" w:hAnsi="Consolas"/>
          <w:sz w:val="20"/>
        </w:rPr>
        <w:t xml:space="preserve"> to the </w:t>
      </w:r>
      <w:proofErr w:type="spellStart"/>
      <w:r w:rsidRPr="00B96494">
        <w:rPr>
          <w:rFonts w:ascii="Consolas" w:eastAsia="Consolas" w:hAnsi="Consolas"/>
          <w:sz w:val="20"/>
        </w:rPr>
        <w:t>fieldName</w:t>
      </w:r>
      <w:proofErr w:type="spellEnd"/>
      <w:r w:rsidRPr="00B96494">
        <w:rPr>
          <w:rFonts w:ascii="Consolas" w:eastAsia="Consolas" w:hAnsi="Consolas"/>
          <w:sz w:val="20"/>
        </w:rPr>
        <w:t xml:space="preserve"> passed using the </w:t>
      </w:r>
      <w:proofErr w:type="spellStart"/>
      <w:r w:rsidRPr="00B96494">
        <w:rPr>
          <w:rFonts w:ascii="Consolas" w:eastAsia="Consolas" w:hAnsi="Consolas"/>
          <w:sz w:val="20"/>
        </w:rPr>
        <w:t>fieldName</w:t>
      </w:r>
      <w:proofErr w:type="spellEnd"/>
      <w:r w:rsidRPr="00B96494">
        <w:rPr>
          <w:rFonts w:ascii="Consolas" w:eastAsia="Consolas" w:hAnsi="Consolas"/>
          <w:sz w:val="20"/>
        </w:rPr>
        <w:t xml:space="preserve"> parameter.</w:t>
      </w:r>
    </w:p>
    <w:p w14:paraId="69D45BD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12D51D2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14CC424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</w:t>
      </w:r>
      <w:proofErr w:type="spellStart"/>
      <w:r w:rsidRPr="00B96494">
        <w:rPr>
          <w:rFonts w:ascii="Consolas" w:eastAsia="Consolas" w:hAnsi="Consolas"/>
          <w:sz w:val="20"/>
        </w:rPr>
        <w:t>fieldName</w:t>
      </w:r>
      <w:proofErr w:type="spellEnd"/>
      <w:r w:rsidRPr="00B96494">
        <w:rPr>
          <w:rFonts w:ascii="Consolas" w:eastAsia="Consolas" w:hAnsi="Consolas"/>
          <w:sz w:val="20"/>
        </w:rPr>
        <w:t>: Label for field that the input failed validation from</w:t>
      </w:r>
    </w:p>
    <w:p w14:paraId="7B1760D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int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errorCode</w:t>
      </w:r>
      <w:proofErr w:type="spellEnd"/>
      <w:r w:rsidRPr="00B96494">
        <w:rPr>
          <w:rFonts w:ascii="Consolas" w:eastAsia="Consolas" w:hAnsi="Consolas"/>
          <w:sz w:val="20"/>
        </w:rPr>
        <w:t>:         Error Code received from stream reading</w:t>
      </w:r>
    </w:p>
    <w:p w14:paraId="4AEB7AD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size</w:t>
      </w:r>
      <w:proofErr w:type="gramEnd"/>
      <w:r w:rsidRPr="00B96494">
        <w:rPr>
          <w:rFonts w:ascii="Consolas" w:eastAsia="Consolas" w:hAnsi="Consolas"/>
          <w:sz w:val="20"/>
        </w:rPr>
        <w:t>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:        Used to print Max buffer size in error message</w:t>
      </w:r>
    </w:p>
    <w:p w14:paraId="46D4567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5B05A3D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 None.</w:t>
      </w:r>
    </w:p>
    <w:p w14:paraId="026C3B9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0D35DAD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void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printInputError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char *</w:t>
      </w:r>
      <w:proofErr w:type="spellStart"/>
      <w:r w:rsidRPr="00B96494">
        <w:rPr>
          <w:rFonts w:ascii="Consolas" w:eastAsia="Consolas" w:hAnsi="Consolas"/>
          <w:sz w:val="20"/>
        </w:rPr>
        <w:t>fieldName</w:t>
      </w:r>
      <w:proofErr w:type="spellEnd"/>
      <w:r w:rsidRPr="00B96494">
        <w:rPr>
          <w:rFonts w:ascii="Consolas" w:eastAsia="Consolas" w:hAnsi="Consolas"/>
          <w:sz w:val="20"/>
        </w:rPr>
        <w:t xml:space="preserve">, int </w:t>
      </w:r>
      <w:proofErr w:type="spellStart"/>
      <w:r w:rsidRPr="00B96494">
        <w:rPr>
          <w:rFonts w:ascii="Consolas" w:eastAsia="Consolas" w:hAnsi="Consolas"/>
          <w:sz w:val="20"/>
        </w:rPr>
        <w:t>errorCode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6618D6D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r w:rsidRPr="00B96494">
        <w:rPr>
          <w:rFonts w:ascii="Consolas" w:eastAsia="Consolas" w:hAnsi="Consolas"/>
          <w:sz w:val="20"/>
        </w:rPr>
        <w:t>errorCode</w:t>
      </w:r>
      <w:proofErr w:type="spellEnd"/>
      <w:r w:rsidRPr="00B96494">
        <w:rPr>
          <w:rFonts w:ascii="Consolas" w:eastAsia="Consolas" w:hAnsi="Consolas"/>
          <w:sz w:val="20"/>
        </w:rPr>
        <w:t xml:space="preserve"> == EINVAL)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Invalid arguments or empty input</w:t>
      </w:r>
    </w:p>
    <w:p w14:paraId="61F73FE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655A6B5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"Invalid </w:t>
      </w:r>
      <w:proofErr w:type="gramStart"/>
      <w:r w:rsidRPr="00B96494">
        <w:rPr>
          <w:rFonts w:ascii="Consolas" w:eastAsia="Consolas" w:hAnsi="Consolas"/>
          <w:sz w:val="20"/>
        </w:rPr>
        <w:t>%s</w:t>
      </w:r>
      <w:proofErr w:type="gramEnd"/>
      <w:r w:rsidRPr="00B96494">
        <w:rPr>
          <w:rFonts w:ascii="Consolas" w:eastAsia="Consolas" w:hAnsi="Consolas"/>
          <w:sz w:val="20"/>
        </w:rPr>
        <w:t xml:space="preserve"> input - Input cannot be empty or only whitespace.\n", </w:t>
      </w:r>
      <w:proofErr w:type="spellStart"/>
      <w:r w:rsidRPr="00B96494">
        <w:rPr>
          <w:rFonts w:ascii="Consolas" w:eastAsia="Consolas" w:hAnsi="Consolas"/>
          <w:sz w:val="20"/>
        </w:rPr>
        <w:t>fieldName</w:t>
      </w:r>
      <w:proofErr w:type="spellEnd"/>
    </w:p>
    <w:p w14:paraId="58D5935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);</w:t>
      </w:r>
    </w:p>
    <w:p w14:paraId="1482788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 else if (</w:t>
      </w:r>
      <w:proofErr w:type="spellStart"/>
      <w:r w:rsidRPr="00B96494">
        <w:rPr>
          <w:rFonts w:ascii="Consolas" w:eastAsia="Consolas" w:hAnsi="Consolas"/>
          <w:sz w:val="20"/>
        </w:rPr>
        <w:t>errorCode</w:t>
      </w:r>
      <w:proofErr w:type="spellEnd"/>
      <w:r w:rsidRPr="00B96494">
        <w:rPr>
          <w:rFonts w:ascii="Consolas" w:eastAsia="Consolas" w:hAnsi="Consolas"/>
          <w:sz w:val="20"/>
        </w:rPr>
        <w:t xml:space="preserve"> == ENOBUFS)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Input exceeded buffer size</w:t>
      </w:r>
    </w:p>
    <w:p w14:paraId="6C56998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514D8D2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"Invalid %s input - Exceeded maximum input length of %</w:t>
      </w:r>
      <w:proofErr w:type="spellStart"/>
      <w:r w:rsidRPr="00B96494">
        <w:rPr>
          <w:rFonts w:ascii="Consolas" w:eastAsia="Consolas" w:hAnsi="Consolas"/>
          <w:sz w:val="20"/>
        </w:rPr>
        <w:t>zu</w:t>
      </w:r>
      <w:proofErr w:type="spellEnd"/>
      <w:r w:rsidRPr="00B96494">
        <w:rPr>
          <w:rFonts w:ascii="Consolas" w:eastAsia="Consolas" w:hAnsi="Consolas"/>
          <w:sz w:val="20"/>
        </w:rPr>
        <w:t xml:space="preserve"> "</w:t>
      </w:r>
    </w:p>
    <w:p w14:paraId="272C6C8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"</w:t>
      </w:r>
      <w:proofErr w:type="gramStart"/>
      <w:r w:rsidRPr="00B96494">
        <w:rPr>
          <w:rFonts w:ascii="Consolas" w:eastAsia="Consolas" w:hAnsi="Consolas"/>
          <w:sz w:val="20"/>
        </w:rPr>
        <w:t>characters</w:t>
      </w:r>
      <w:proofErr w:type="gramEnd"/>
      <w:r w:rsidRPr="00B96494">
        <w:rPr>
          <w:rFonts w:ascii="Consolas" w:eastAsia="Consolas" w:hAnsi="Consolas"/>
          <w:sz w:val="20"/>
        </w:rPr>
        <w:t>.\n",</w:t>
      </w:r>
    </w:p>
    <w:p w14:paraId="6E4C57B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r w:rsidRPr="00B96494">
        <w:rPr>
          <w:rFonts w:ascii="Consolas" w:eastAsia="Consolas" w:hAnsi="Consolas"/>
          <w:sz w:val="20"/>
        </w:rPr>
        <w:t>fieldName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- BUFFER_SIZE_OF_ONE</w:t>
      </w:r>
    </w:p>
    <w:p w14:paraId="01CD54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);</w:t>
      </w:r>
    </w:p>
    <w:p w14:paraId="3D1C8C7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 else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Unknown error code</w:t>
      </w:r>
    </w:p>
    <w:p w14:paraId="0B44C25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"An unknown error occurred while reading input.\n"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7E054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241D5F3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15DAB02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1A5771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/* FUNCTION: </w:t>
      </w:r>
      <w:proofErr w:type="spellStart"/>
      <w:r w:rsidRPr="00B96494">
        <w:rPr>
          <w:rFonts w:ascii="Consolas" w:eastAsia="Consolas" w:hAnsi="Consolas"/>
          <w:sz w:val="20"/>
        </w:rPr>
        <w:t>isNullTerminated</w:t>
      </w:r>
      <w:proofErr w:type="spellEnd"/>
    </w:p>
    <w:p w14:paraId="43D7089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2B719B7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406701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Checks</w:t>
      </w:r>
      <w:proofErr w:type="gramEnd"/>
      <w:r w:rsidRPr="00B96494">
        <w:rPr>
          <w:rFonts w:ascii="Consolas" w:eastAsia="Consolas" w:hAnsi="Consolas"/>
          <w:sz w:val="20"/>
        </w:rPr>
        <w:t xml:space="preserve"> whether a buffer contains a null terminator ('\0') within the</w:t>
      </w:r>
    </w:p>
    <w:p w14:paraId="4ABBC9F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first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bytes.</w:t>
      </w:r>
    </w:p>
    <w:p w14:paraId="213FFC0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*</w:t>
      </w:r>
      <w:proofErr w:type="gramEnd"/>
      <w:r w:rsidRPr="00B96494">
        <w:rPr>
          <w:rFonts w:ascii="Consolas" w:eastAsia="Consolas" w:hAnsi="Consolas"/>
          <w:sz w:val="20"/>
        </w:rPr>
        <w:t>*</w:t>
      </w:r>
      <w:proofErr w:type="gramStart"/>
      <w:r w:rsidRPr="00B96494">
        <w:rPr>
          <w:rFonts w:ascii="Consolas" w:eastAsia="Consolas" w:hAnsi="Consolas"/>
          <w:sz w:val="20"/>
        </w:rPr>
        <w:t>NOTE:*</w:t>
      </w:r>
      <w:proofErr w:type="gramEnd"/>
      <w:r w:rsidRPr="00B96494">
        <w:rPr>
          <w:rFonts w:ascii="Consolas" w:eastAsia="Consolas" w:hAnsi="Consolas"/>
          <w:sz w:val="20"/>
        </w:rPr>
        <w:t>* This function does not check for a null terminator in the</w:t>
      </w:r>
    </w:p>
    <w:p w14:paraId="2EB520B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rest</w:t>
      </w:r>
      <w:proofErr w:type="gramEnd"/>
      <w:r w:rsidRPr="00B96494">
        <w:rPr>
          <w:rFonts w:ascii="Consolas" w:eastAsia="Consolas" w:hAnsi="Consolas"/>
          <w:sz w:val="20"/>
        </w:rPr>
        <w:t xml:space="preserve"> of the buffer that exceeds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bytes.</w:t>
      </w:r>
    </w:p>
    <w:p w14:paraId="75B5DE5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5D1F3D6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12830F5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*buffer:    Pointer to the buffer to check.</w:t>
      </w:r>
    </w:p>
    <w:p w14:paraId="48F0CA5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size</w:t>
      </w:r>
      <w:proofErr w:type="gramEnd"/>
      <w:r w:rsidRPr="00B96494">
        <w:rPr>
          <w:rFonts w:ascii="Consolas" w:eastAsia="Consolas" w:hAnsi="Consolas"/>
          <w:sz w:val="20"/>
        </w:rPr>
        <w:t>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:        Max number of bytes to examine in the buffer.</w:t>
      </w:r>
    </w:p>
    <w:p w14:paraId="588FFD0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26EA7B3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 xml:space="preserve">: A null terminator was found within the first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bytes.</w:t>
      </w:r>
    </w:p>
    <w:p w14:paraId="0C86A58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</w:t>
      </w:r>
      <w:proofErr w:type="gramStart"/>
      <w:r w:rsidRPr="00B96494">
        <w:rPr>
          <w:rFonts w:ascii="Consolas" w:eastAsia="Consolas" w:hAnsi="Consolas"/>
          <w:sz w:val="20"/>
        </w:rPr>
        <w:t>false</w:t>
      </w:r>
      <w:proofErr w:type="gramEnd"/>
      <w:r w:rsidRPr="00B96494">
        <w:rPr>
          <w:rFonts w:ascii="Consolas" w:eastAsia="Consolas" w:hAnsi="Consolas"/>
          <w:sz w:val="20"/>
        </w:rPr>
        <w:t>: No null terminator was found.</w:t>
      </w:r>
    </w:p>
    <w:p w14:paraId="2488379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18CA04C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isNullTerminated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const char *buffer,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) {</w:t>
      </w:r>
    </w:p>
    <w:p w14:paraId="1927485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(!buffer</w:t>
      </w:r>
      <w:proofErr w:type="gramEnd"/>
      <w:r w:rsidRPr="00B96494">
        <w:rPr>
          <w:rFonts w:ascii="Consolas" w:eastAsia="Consolas" w:hAnsi="Consolas"/>
          <w:sz w:val="20"/>
        </w:rPr>
        <w:t xml:space="preserve"> ||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== BUFFER_SIZE_OF_ZERO)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Invalid input</w:t>
      </w:r>
    </w:p>
    <w:p w14:paraId="130E6A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2B23FB5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1E6EDD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E3FD21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/* Iterate through the buffer and check for a null terminator</w:t>
      </w:r>
    </w:p>
    <w:p w14:paraId="116BCDA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is used to ensure the loop doesn't go beyond the buffer's</w:t>
      </w:r>
    </w:p>
    <w:p w14:paraId="6FBCEE2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boundaries. (e.g.,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&gt; INT_</w:t>
      </w:r>
      <w:proofErr w:type="gramStart"/>
      <w:r w:rsidRPr="00B96494">
        <w:rPr>
          <w:rFonts w:ascii="Consolas" w:eastAsia="Consolas" w:hAnsi="Consolas"/>
          <w:sz w:val="20"/>
        </w:rPr>
        <w:t>MAX)*</w:t>
      </w:r>
      <w:proofErr w:type="gramEnd"/>
      <w:r w:rsidRPr="00B96494">
        <w:rPr>
          <w:rFonts w:ascii="Consolas" w:eastAsia="Consolas" w:hAnsi="Consolas"/>
          <w:sz w:val="20"/>
        </w:rPr>
        <w:t>/</w:t>
      </w:r>
    </w:p>
    <w:p w14:paraId="3E087B3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for (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i</w:t>
      </w:r>
      <w:proofErr w:type="spellEnd"/>
      <w:r w:rsidRPr="00B96494">
        <w:rPr>
          <w:rFonts w:ascii="Consolas" w:eastAsia="Consolas" w:hAnsi="Consolas"/>
          <w:sz w:val="20"/>
        </w:rPr>
        <w:t xml:space="preserve"> = 0; </w:t>
      </w:r>
      <w:proofErr w:type="spellStart"/>
      <w:r w:rsidRPr="00B96494">
        <w:rPr>
          <w:rFonts w:ascii="Consolas" w:eastAsia="Consolas" w:hAnsi="Consolas"/>
          <w:sz w:val="20"/>
        </w:rPr>
        <w:t>i</w:t>
      </w:r>
      <w:proofErr w:type="spellEnd"/>
      <w:r w:rsidRPr="00B96494">
        <w:rPr>
          <w:rFonts w:ascii="Consolas" w:eastAsia="Consolas" w:hAnsi="Consolas"/>
          <w:sz w:val="20"/>
        </w:rPr>
        <w:t xml:space="preserve"> &lt;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; </w:t>
      </w:r>
      <w:proofErr w:type="spellStart"/>
      <w:r w:rsidRPr="00B96494">
        <w:rPr>
          <w:rFonts w:ascii="Consolas" w:eastAsia="Consolas" w:hAnsi="Consolas"/>
          <w:sz w:val="20"/>
        </w:rPr>
        <w:t>i</w:t>
      </w:r>
      <w:proofErr w:type="spellEnd"/>
      <w:r w:rsidRPr="00B96494">
        <w:rPr>
          <w:rFonts w:ascii="Consolas" w:eastAsia="Consolas" w:hAnsi="Consolas"/>
          <w:sz w:val="20"/>
        </w:rPr>
        <w:t>+</w:t>
      </w:r>
      <w:proofErr w:type="gramStart"/>
      <w:r w:rsidRPr="00B96494">
        <w:rPr>
          <w:rFonts w:ascii="Consolas" w:eastAsia="Consolas" w:hAnsi="Consolas"/>
          <w:sz w:val="20"/>
        </w:rPr>
        <w:t>+) {</w:t>
      </w:r>
      <w:proofErr w:type="gramEnd"/>
    </w:p>
    <w:p w14:paraId="666C10B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if (buffer[</w:t>
      </w:r>
      <w:proofErr w:type="spellStart"/>
      <w:r w:rsidRPr="00B96494">
        <w:rPr>
          <w:rFonts w:ascii="Consolas" w:eastAsia="Consolas" w:hAnsi="Consolas"/>
          <w:sz w:val="20"/>
        </w:rPr>
        <w:t>i</w:t>
      </w:r>
      <w:proofErr w:type="spellEnd"/>
      <w:r w:rsidRPr="00B96494">
        <w:rPr>
          <w:rFonts w:ascii="Consolas" w:eastAsia="Consolas" w:hAnsi="Consolas"/>
          <w:sz w:val="20"/>
        </w:rPr>
        <w:t>] == '\0') {</w:t>
      </w:r>
    </w:p>
    <w:p w14:paraId="5AC9787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return </w:t>
      </w:r>
      <w:proofErr w:type="gramStart"/>
      <w:r w:rsidRPr="00B96494">
        <w:rPr>
          <w:rFonts w:ascii="Consolas" w:eastAsia="Consolas" w:hAnsi="Consolas"/>
          <w:sz w:val="20"/>
        </w:rPr>
        <w:t>true;</w:t>
      </w:r>
      <w:proofErr w:type="gramEnd"/>
    </w:p>
    <w:p w14:paraId="7E1E89F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749F15A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160DA02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23C4AEF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4B79DEB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D615B1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3AF1121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stringMatchesRegex</w:t>
      </w:r>
      <w:proofErr w:type="spellEnd"/>
    </w:p>
    <w:p w14:paraId="4D50032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1195C03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38FCD28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Using</w:t>
      </w:r>
      <w:proofErr w:type="gramEnd"/>
      <w:r w:rsidRPr="00B96494">
        <w:rPr>
          <w:rFonts w:ascii="Consolas" w:eastAsia="Consolas" w:hAnsi="Consolas"/>
          <w:sz w:val="20"/>
        </w:rPr>
        <w:t xml:space="preserve"> a regex pattern, check if the given string matches the pattern. String</w:t>
      </w:r>
    </w:p>
    <w:p w14:paraId="5625743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is</w:t>
      </w:r>
      <w:proofErr w:type="gramEnd"/>
      <w:r w:rsidRPr="00B96494">
        <w:rPr>
          <w:rFonts w:ascii="Consolas" w:eastAsia="Consolas" w:hAnsi="Consolas"/>
          <w:sz w:val="20"/>
        </w:rPr>
        <w:t xml:space="preserve"> null-terminated and does not exceed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bytes.</w:t>
      </w:r>
    </w:p>
    <w:p w14:paraId="75E910E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093AC92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*string:     The string to match against the pattern.</w:t>
      </w:r>
    </w:p>
    <w:p w14:paraId="2F43EFF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size</w:t>
      </w:r>
      <w:proofErr w:type="gramEnd"/>
      <w:r w:rsidRPr="00B96494">
        <w:rPr>
          <w:rFonts w:ascii="Consolas" w:eastAsia="Consolas" w:hAnsi="Consolas"/>
          <w:sz w:val="20"/>
        </w:rPr>
        <w:t>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:         Max size of the buffer in bytes, including the null</w:t>
      </w:r>
    </w:p>
    <w:p w14:paraId="5C59371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                        </w:t>
      </w:r>
      <w:proofErr w:type="gramStart"/>
      <w:r w:rsidRPr="00B96494">
        <w:rPr>
          <w:rFonts w:ascii="Consolas" w:eastAsia="Consolas" w:hAnsi="Consolas"/>
          <w:sz w:val="20"/>
        </w:rPr>
        <w:t>terminator</w:t>
      </w:r>
      <w:proofErr w:type="gramEnd"/>
      <w:r w:rsidRPr="00B96494">
        <w:rPr>
          <w:rFonts w:ascii="Consolas" w:eastAsia="Consolas" w:hAnsi="Consolas"/>
          <w:sz w:val="20"/>
        </w:rPr>
        <w:t>.</w:t>
      </w:r>
    </w:p>
    <w:p w14:paraId="65A4145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*pattern:    The regex pattern to match against.</w:t>
      </w:r>
    </w:p>
    <w:p w14:paraId="62AD78B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33FDE5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>: The string matches the pattern.</w:t>
      </w:r>
    </w:p>
    <w:p w14:paraId="2E647AC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 </w:t>
      </w:r>
      <w:proofErr w:type="gramStart"/>
      <w:r w:rsidRPr="00B96494">
        <w:rPr>
          <w:rFonts w:ascii="Consolas" w:eastAsia="Consolas" w:hAnsi="Consolas"/>
          <w:sz w:val="20"/>
        </w:rPr>
        <w:t>false</w:t>
      </w:r>
      <w:proofErr w:type="gramEnd"/>
      <w:r w:rsidRPr="00B96494">
        <w:rPr>
          <w:rFonts w:ascii="Consolas" w:eastAsia="Consolas" w:hAnsi="Consolas"/>
          <w:sz w:val="20"/>
        </w:rPr>
        <w:t>: The string does not match the pattern.</w:t>
      </w:r>
    </w:p>
    <w:p w14:paraId="5FC5FCD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49812C2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const char *string,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const char *</w:t>
      </w:r>
      <w:proofErr w:type="gramStart"/>
      <w:r w:rsidRPr="00B96494">
        <w:rPr>
          <w:rFonts w:ascii="Consolas" w:eastAsia="Consolas" w:hAnsi="Consolas"/>
          <w:sz w:val="20"/>
        </w:rPr>
        <w:t>pattern) {</w:t>
      </w:r>
      <w:proofErr w:type="gramEnd"/>
    </w:p>
    <w:p w14:paraId="7B86C30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(!string</w:t>
      </w:r>
      <w:proofErr w:type="gramEnd"/>
      <w:r w:rsidRPr="00B96494">
        <w:rPr>
          <w:rFonts w:ascii="Consolas" w:eastAsia="Consolas" w:hAnsi="Consolas"/>
          <w:sz w:val="20"/>
        </w:rPr>
        <w:t xml:space="preserve"> |</w:t>
      </w:r>
      <w:proofErr w:type="gramStart"/>
      <w:r w:rsidRPr="00B96494">
        <w:rPr>
          <w:rFonts w:ascii="Consolas" w:eastAsia="Consolas" w:hAnsi="Consolas"/>
          <w:sz w:val="20"/>
        </w:rPr>
        <w:t>| !pattern</w:t>
      </w:r>
      <w:proofErr w:type="gramEnd"/>
      <w:r w:rsidRPr="00B96494">
        <w:rPr>
          <w:rFonts w:ascii="Consolas" w:eastAsia="Consolas" w:hAnsi="Consolas"/>
          <w:sz w:val="20"/>
        </w:rPr>
        <w:t xml:space="preserve"> ||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&lt;= BUFFER_SIZE_OF_ZERO)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invalid input parameters</w:t>
      </w:r>
    </w:p>
    <w:p w14:paraId="7BF4E9F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7DC07D7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}</w:t>
      </w:r>
    </w:p>
    <w:p w14:paraId="5C9A759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C9D9AE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isNullTerminated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(string,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)) {</w:t>
      </w:r>
      <w:proofErr w:type="gramEnd"/>
    </w:p>
    <w:p w14:paraId="354BD46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39212AE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4877701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914784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length = </w:t>
      </w:r>
      <w:proofErr w:type="spellStart"/>
      <w:r w:rsidRPr="00B96494">
        <w:rPr>
          <w:rFonts w:ascii="Consolas" w:eastAsia="Consolas" w:hAnsi="Consolas"/>
          <w:sz w:val="20"/>
        </w:rPr>
        <w:t>strlen</w:t>
      </w:r>
      <w:proofErr w:type="spellEnd"/>
      <w:r w:rsidRPr="00B96494">
        <w:rPr>
          <w:rFonts w:ascii="Consolas" w:eastAsia="Consolas" w:hAnsi="Consolas"/>
          <w:sz w:val="20"/>
        </w:rPr>
        <w:t>(string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15705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(length == 0 || length &gt; (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- BUFFER_SIZE_OF_ONE)) {</w:t>
      </w:r>
    </w:p>
    <w:p w14:paraId="5281751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4B75085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63CE7C9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38DF45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regex_t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regex;</w:t>
      </w:r>
      <w:proofErr w:type="gramEnd"/>
    </w:p>
    <w:p w14:paraId="77E448E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BCDE42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REG_EXTENDED </w:t>
      </w:r>
      <w:proofErr w:type="gramStart"/>
      <w:r w:rsidRPr="00B96494">
        <w:rPr>
          <w:rFonts w:ascii="Consolas" w:eastAsia="Consolas" w:hAnsi="Consolas"/>
          <w:sz w:val="20"/>
        </w:rPr>
        <w:t>allows  +</w:t>
      </w:r>
      <w:proofErr w:type="gramEnd"/>
      <w:r w:rsidRPr="00B96494">
        <w:rPr>
          <w:rFonts w:ascii="Consolas" w:eastAsia="Consolas" w:hAnsi="Consolas"/>
          <w:sz w:val="20"/>
        </w:rPr>
        <w:t>, *, ^, $, etc.</w:t>
      </w:r>
    </w:p>
    <w:p w14:paraId="74B7111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regcomp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&amp;regex, pattern, REG_EXTENDED</w:t>
      </w:r>
      <w:proofErr w:type="gramStart"/>
      <w:r w:rsidRPr="00B96494">
        <w:rPr>
          <w:rFonts w:ascii="Consolas" w:eastAsia="Consolas" w:hAnsi="Consolas"/>
          <w:sz w:val="20"/>
        </w:rPr>
        <w:t>) !</w:t>
      </w:r>
      <w:proofErr w:type="gramEnd"/>
      <w:r w:rsidRPr="00B96494">
        <w:rPr>
          <w:rFonts w:ascii="Consolas" w:eastAsia="Consolas" w:hAnsi="Consolas"/>
          <w:sz w:val="20"/>
        </w:rPr>
        <w:t>= SUCCESS) {</w:t>
      </w:r>
    </w:p>
    <w:p w14:paraId="2E16DC5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false;   </w:t>
      </w:r>
      <w:proofErr w:type="gramEnd"/>
      <w:r w:rsidRPr="00B96494">
        <w:rPr>
          <w:rFonts w:ascii="Consolas" w:eastAsia="Consolas" w:hAnsi="Consolas"/>
          <w:sz w:val="20"/>
        </w:rPr>
        <w:t>// Regex could not be compiled.</w:t>
      </w:r>
    </w:p>
    <w:p w14:paraId="3E10F3A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2B60A1B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528C4F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Execute the compiled pattern against the input string.</w:t>
      </w:r>
    </w:p>
    <w:p w14:paraId="78192F9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int result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regexec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&amp;regex, string, 0, NULL, 0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9448BD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regfree</w:t>
      </w:r>
      <w:proofErr w:type="spellEnd"/>
      <w:r w:rsidRPr="00B96494">
        <w:rPr>
          <w:rFonts w:ascii="Consolas" w:eastAsia="Consolas" w:hAnsi="Consolas"/>
          <w:sz w:val="20"/>
        </w:rPr>
        <w:t>(&amp;regex</w:t>
      </w:r>
      <w:proofErr w:type="gramStart"/>
      <w:r w:rsidRPr="00B96494">
        <w:rPr>
          <w:rFonts w:ascii="Consolas" w:eastAsia="Consolas" w:hAnsi="Consolas"/>
          <w:sz w:val="20"/>
        </w:rPr>
        <w:t xml:space="preserve">);   </w:t>
      </w:r>
      <w:proofErr w:type="gramEnd"/>
      <w:r w:rsidRPr="00B96494">
        <w:rPr>
          <w:rFonts w:ascii="Consolas" w:eastAsia="Consolas" w:hAnsi="Consolas"/>
          <w:sz w:val="20"/>
        </w:rPr>
        <w:t>// Free the compiled regular expression.</w:t>
      </w:r>
    </w:p>
    <w:p w14:paraId="55B600B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24724B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result == </w:t>
      </w:r>
      <w:proofErr w:type="gramStart"/>
      <w:r w:rsidRPr="00B96494">
        <w:rPr>
          <w:rFonts w:ascii="Consolas" w:eastAsia="Consolas" w:hAnsi="Consolas"/>
          <w:sz w:val="20"/>
        </w:rPr>
        <w:t>SUCCESS;</w:t>
      </w:r>
      <w:proofErr w:type="gramEnd"/>
    </w:p>
    <w:p w14:paraId="3E58099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5275F8B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2D4850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// #####################################################################################################################</w:t>
      </w:r>
      <w:proofErr w:type="gramEnd"/>
    </w:p>
    <w:p w14:paraId="7DFFA4D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>// Client Specific Function Definitions</w:t>
      </w:r>
    </w:p>
    <w:p w14:paraId="5362F93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proofErr w:type="gramStart"/>
      <w:r w:rsidRPr="00B96494">
        <w:rPr>
          <w:rFonts w:ascii="Consolas" w:eastAsia="Consolas" w:hAnsi="Consolas"/>
          <w:sz w:val="20"/>
        </w:rPr>
        <w:t>// #####################################################################################################################</w:t>
      </w:r>
      <w:proofErr w:type="gramEnd"/>
    </w:p>
    <w:p w14:paraId="170050D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229D3A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19A939B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convertToInt</w:t>
      </w:r>
      <w:proofErr w:type="spellEnd"/>
    </w:p>
    <w:p w14:paraId="0C189E2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2777A87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3485B6F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Attempts to convert a string to an integer using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strtol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).</w:t>
      </w:r>
    </w:p>
    <w:p w14:paraId="08C8F94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If</w:t>
      </w:r>
      <w:proofErr w:type="gramEnd"/>
      <w:r w:rsidRPr="00B96494">
        <w:rPr>
          <w:rFonts w:ascii="Consolas" w:eastAsia="Consolas" w:hAnsi="Consolas"/>
          <w:sz w:val="20"/>
        </w:rPr>
        <w:t xml:space="preserve"> conversion fails or if the string contains a non-numerical character is</w:t>
      </w:r>
    </w:p>
    <w:p w14:paraId="210EC5B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found</w:t>
      </w:r>
      <w:proofErr w:type="gramEnd"/>
      <w:r w:rsidRPr="00B96494">
        <w:rPr>
          <w:rFonts w:ascii="Consolas" w:eastAsia="Consolas" w:hAnsi="Consolas"/>
          <w:sz w:val="20"/>
        </w:rPr>
        <w:t>, the function returns false.</w:t>
      </w:r>
    </w:p>
    <w:p w14:paraId="4EC409E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51BC7F2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*buffer:     String to convert.</w:t>
      </w:r>
    </w:p>
    <w:p w14:paraId="47675A7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int</w:t>
      </w:r>
      <w:proofErr w:type="gramEnd"/>
      <w:r w:rsidRPr="00B96494">
        <w:rPr>
          <w:rFonts w:ascii="Consolas" w:eastAsia="Consolas" w:hAnsi="Consolas"/>
          <w:sz w:val="20"/>
        </w:rPr>
        <w:t xml:space="preserve"> *result:            Pointer to integer to store the result.</w:t>
      </w:r>
    </w:p>
    <w:p w14:paraId="6305F91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7730F4B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>: Conversion successful and base 10 integer stored in result.</w:t>
      </w:r>
    </w:p>
    <w:p w14:paraId="2C28ED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false</w:t>
      </w:r>
      <w:proofErr w:type="gramEnd"/>
      <w:r w:rsidRPr="00B96494">
        <w:rPr>
          <w:rFonts w:ascii="Consolas" w:eastAsia="Consolas" w:hAnsi="Consolas"/>
          <w:sz w:val="20"/>
        </w:rPr>
        <w:t xml:space="preserve">: Conversion failed (not </w:t>
      </w:r>
      <w:proofErr w:type="gramStart"/>
      <w:r w:rsidRPr="00B96494">
        <w:rPr>
          <w:rFonts w:ascii="Consolas" w:eastAsia="Consolas" w:hAnsi="Consolas"/>
          <w:sz w:val="20"/>
        </w:rPr>
        <w:t>an</w:t>
      </w:r>
      <w:proofErr w:type="gramEnd"/>
      <w:r w:rsidRPr="00B96494">
        <w:rPr>
          <w:rFonts w:ascii="Consolas" w:eastAsia="Consolas" w:hAnsi="Consolas"/>
          <w:sz w:val="20"/>
        </w:rPr>
        <w:t xml:space="preserve"> valid integer or contains non-digits).</w:t>
      </w:r>
    </w:p>
    <w:p w14:paraId="3936579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74CAF81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convertToInt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char *buffer, int *</w:t>
      </w:r>
      <w:proofErr w:type="gramStart"/>
      <w:r w:rsidRPr="00B96494">
        <w:rPr>
          <w:rFonts w:ascii="Consolas" w:eastAsia="Consolas" w:hAnsi="Consolas"/>
          <w:sz w:val="20"/>
        </w:rPr>
        <w:t>result) {</w:t>
      </w:r>
      <w:proofErr w:type="gramEnd"/>
    </w:p>
    <w:p w14:paraId="299CB26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(!buffer</w:t>
      </w:r>
      <w:proofErr w:type="gramEnd"/>
      <w:r w:rsidRPr="00B96494">
        <w:rPr>
          <w:rFonts w:ascii="Consolas" w:eastAsia="Consolas" w:hAnsi="Consolas"/>
          <w:sz w:val="20"/>
        </w:rPr>
        <w:t xml:space="preserve"> |</w:t>
      </w:r>
      <w:proofErr w:type="gramStart"/>
      <w:r w:rsidRPr="00B96494">
        <w:rPr>
          <w:rFonts w:ascii="Consolas" w:eastAsia="Consolas" w:hAnsi="Consolas"/>
          <w:sz w:val="20"/>
        </w:rPr>
        <w:t>| !result</w:t>
      </w:r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7B759C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false;   </w:t>
      </w:r>
      <w:proofErr w:type="gramEnd"/>
      <w:r w:rsidRPr="00B96494">
        <w:rPr>
          <w:rFonts w:ascii="Consolas" w:eastAsia="Consolas" w:hAnsi="Consolas"/>
          <w:sz w:val="20"/>
        </w:rPr>
        <w:t>// Invalid input</w:t>
      </w:r>
    </w:p>
    <w:p w14:paraId="6A10D7D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2335BE4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FD296B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const int MAX_INT_DIGITS = </w:t>
      </w:r>
      <w:proofErr w:type="gramStart"/>
      <w:r w:rsidRPr="00B96494">
        <w:rPr>
          <w:rFonts w:ascii="Consolas" w:eastAsia="Consolas" w:hAnsi="Consolas"/>
          <w:sz w:val="20"/>
        </w:rPr>
        <w:t xml:space="preserve">11;   </w:t>
      </w:r>
      <w:proofErr w:type="gramEnd"/>
      <w:r w:rsidRPr="00B96494">
        <w:rPr>
          <w:rFonts w:ascii="Consolas" w:eastAsia="Consolas" w:hAnsi="Consolas"/>
          <w:sz w:val="20"/>
        </w:rPr>
        <w:t>// 32-bit int including sign</w:t>
      </w:r>
    </w:p>
    <w:p w14:paraId="2CEBF4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bufCopy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gramEnd"/>
      <w:r w:rsidRPr="00B96494">
        <w:rPr>
          <w:rFonts w:ascii="Consolas" w:eastAsia="Consolas" w:hAnsi="Consolas"/>
          <w:sz w:val="20"/>
        </w:rPr>
        <w:t>MAX_INT_DIGITS + 1</w:t>
      </w:r>
      <w:proofErr w:type="gramStart"/>
      <w:r w:rsidRPr="00B96494">
        <w:rPr>
          <w:rFonts w:ascii="Consolas" w:eastAsia="Consolas" w:hAnsi="Consolas"/>
          <w:sz w:val="20"/>
        </w:rPr>
        <w:t>];</w:t>
      </w:r>
      <w:proofErr w:type="gramEnd"/>
    </w:p>
    <w:p w14:paraId="7319F5B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bufCopy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sizeof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r w:rsidRPr="00B96494">
        <w:rPr>
          <w:rFonts w:ascii="Consolas" w:eastAsia="Consolas" w:hAnsi="Consolas"/>
          <w:sz w:val="20"/>
        </w:rPr>
        <w:t>bufCopy</w:t>
      </w:r>
      <w:proofErr w:type="spellEnd"/>
      <w:r w:rsidRPr="00B96494">
        <w:rPr>
          <w:rFonts w:ascii="Consolas" w:eastAsia="Consolas" w:hAnsi="Consolas"/>
          <w:sz w:val="20"/>
        </w:rPr>
        <w:t>), "%s", buffer</w:t>
      </w:r>
      <w:proofErr w:type="gramStart"/>
      <w:r w:rsidRPr="00B96494">
        <w:rPr>
          <w:rFonts w:ascii="Consolas" w:eastAsia="Consolas" w:hAnsi="Consolas"/>
          <w:sz w:val="20"/>
        </w:rPr>
        <w:t xml:space="preserve">);   </w:t>
      </w:r>
      <w:proofErr w:type="gramEnd"/>
      <w:r w:rsidRPr="00B96494">
        <w:rPr>
          <w:rFonts w:ascii="Consolas" w:eastAsia="Consolas" w:hAnsi="Consolas"/>
          <w:sz w:val="20"/>
        </w:rPr>
        <w:t>// create copy</w:t>
      </w:r>
    </w:p>
    <w:p w14:paraId="45F3761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8074F9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// Attempt to convert using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strtol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)</w:t>
      </w:r>
    </w:p>
    <w:p w14:paraId="3B86176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errno</w:t>
      </w:r>
      <w:proofErr w:type="spellEnd"/>
      <w:r w:rsidRPr="00B96494">
        <w:rPr>
          <w:rFonts w:ascii="Consolas" w:eastAsia="Consolas" w:hAnsi="Consolas"/>
          <w:sz w:val="20"/>
        </w:rPr>
        <w:t xml:space="preserve">                = </w:t>
      </w:r>
      <w:proofErr w:type="gramStart"/>
      <w:r w:rsidRPr="00B96494">
        <w:rPr>
          <w:rFonts w:ascii="Consolas" w:eastAsia="Consolas" w:hAnsi="Consolas"/>
          <w:sz w:val="20"/>
        </w:rPr>
        <w:t xml:space="preserve">0;   </w:t>
      </w:r>
      <w:proofErr w:type="gramEnd"/>
      <w:r w:rsidRPr="00B96494">
        <w:rPr>
          <w:rFonts w:ascii="Consolas" w:eastAsia="Consolas" w:hAnsi="Consolas"/>
          <w:sz w:val="20"/>
        </w:rPr>
        <w:t xml:space="preserve">   // clear error flag</w:t>
      </w:r>
    </w:p>
    <w:p w14:paraId="223C63F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*</w:t>
      </w:r>
      <w:proofErr w:type="spellStart"/>
      <w:r w:rsidRPr="00B96494">
        <w:rPr>
          <w:rFonts w:ascii="Consolas" w:eastAsia="Consolas" w:hAnsi="Consolas"/>
          <w:sz w:val="20"/>
        </w:rPr>
        <w:t>numEndPtr</w:t>
      </w:r>
      <w:proofErr w:type="spellEnd"/>
      <w:r w:rsidRPr="00B96494">
        <w:rPr>
          <w:rFonts w:ascii="Consolas" w:eastAsia="Consolas" w:hAnsi="Consolas"/>
          <w:sz w:val="20"/>
        </w:rPr>
        <w:t xml:space="preserve">      = </w:t>
      </w:r>
      <w:proofErr w:type="gramStart"/>
      <w:r w:rsidRPr="00B96494">
        <w:rPr>
          <w:rFonts w:ascii="Consolas" w:eastAsia="Consolas" w:hAnsi="Consolas"/>
          <w:sz w:val="20"/>
        </w:rPr>
        <w:t xml:space="preserve">NULL;   </w:t>
      </w:r>
      <w:proofErr w:type="gramEnd"/>
      <w:r w:rsidRPr="00B96494">
        <w:rPr>
          <w:rFonts w:ascii="Consolas" w:eastAsia="Consolas" w:hAnsi="Consolas"/>
          <w:sz w:val="20"/>
        </w:rPr>
        <w:t xml:space="preserve">// success if </w:t>
      </w:r>
      <w:proofErr w:type="spellStart"/>
      <w:r w:rsidRPr="00B96494">
        <w:rPr>
          <w:rFonts w:ascii="Consolas" w:eastAsia="Consolas" w:hAnsi="Consolas"/>
          <w:sz w:val="20"/>
        </w:rPr>
        <w:t>endPtr</w:t>
      </w:r>
      <w:proofErr w:type="spellEnd"/>
      <w:r w:rsidRPr="00B96494">
        <w:rPr>
          <w:rFonts w:ascii="Consolas" w:eastAsia="Consolas" w:hAnsi="Consolas"/>
          <w:sz w:val="20"/>
        </w:rPr>
        <w:t xml:space="preserve"> points to '\0'</w:t>
      </w:r>
    </w:p>
    <w:p w14:paraId="01D3F89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 xml:space="preserve">long  </w:t>
      </w:r>
      <w:proofErr w:type="spellStart"/>
      <w:r w:rsidRPr="00B96494">
        <w:rPr>
          <w:rFonts w:ascii="Consolas" w:eastAsia="Consolas" w:hAnsi="Consolas"/>
          <w:sz w:val="20"/>
        </w:rPr>
        <w:t>convertedValue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strtol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bufCopy</w:t>
      </w:r>
      <w:proofErr w:type="spellEnd"/>
      <w:r w:rsidRPr="00B96494">
        <w:rPr>
          <w:rFonts w:ascii="Consolas" w:eastAsia="Consolas" w:hAnsi="Consolas"/>
          <w:sz w:val="20"/>
        </w:rPr>
        <w:t>, &amp;</w:t>
      </w:r>
      <w:proofErr w:type="spellStart"/>
      <w:r w:rsidRPr="00B96494">
        <w:rPr>
          <w:rFonts w:ascii="Consolas" w:eastAsia="Consolas" w:hAnsi="Consolas"/>
          <w:sz w:val="20"/>
        </w:rPr>
        <w:t>numEndPtr</w:t>
      </w:r>
      <w:proofErr w:type="spellEnd"/>
      <w:r w:rsidRPr="00B96494">
        <w:rPr>
          <w:rFonts w:ascii="Consolas" w:eastAsia="Consolas" w:hAnsi="Consolas"/>
          <w:sz w:val="20"/>
        </w:rPr>
        <w:t>, 10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BF5588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E5132E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Check for errors</w:t>
      </w:r>
    </w:p>
    <w:p w14:paraId="1C1B3AF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errno</w:t>
      </w:r>
      <w:proofErr w:type="spellEnd"/>
      <w:r w:rsidRPr="00B96494">
        <w:rPr>
          <w:rFonts w:ascii="Consolas" w:eastAsia="Consolas" w:hAnsi="Consolas"/>
          <w:sz w:val="20"/>
        </w:rPr>
        <w:t xml:space="preserve"> !</w:t>
      </w:r>
      <w:proofErr w:type="gramEnd"/>
      <w:r w:rsidRPr="00B96494">
        <w:rPr>
          <w:rFonts w:ascii="Consolas" w:eastAsia="Consolas" w:hAnsi="Consolas"/>
          <w:sz w:val="20"/>
        </w:rPr>
        <w:t>= 0 || *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numEndPtr</w:t>
      </w:r>
      <w:proofErr w:type="spellEnd"/>
      <w:r w:rsidRPr="00B96494">
        <w:rPr>
          <w:rFonts w:ascii="Consolas" w:eastAsia="Consolas" w:hAnsi="Consolas"/>
          <w:sz w:val="20"/>
        </w:rPr>
        <w:t xml:space="preserve"> !</w:t>
      </w:r>
      <w:proofErr w:type="gramEnd"/>
      <w:r w:rsidRPr="00B96494">
        <w:rPr>
          <w:rFonts w:ascii="Consolas" w:eastAsia="Consolas" w:hAnsi="Consolas"/>
          <w:sz w:val="20"/>
        </w:rPr>
        <w:t>= '\0') {</w:t>
      </w:r>
    </w:p>
    <w:p w14:paraId="5BB2B8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 xml:space="preserve">false;   </w:t>
      </w:r>
      <w:proofErr w:type="gramEnd"/>
      <w:r w:rsidRPr="00B96494">
        <w:rPr>
          <w:rFonts w:ascii="Consolas" w:eastAsia="Consolas" w:hAnsi="Consolas"/>
          <w:sz w:val="20"/>
        </w:rPr>
        <w:t>// conversion failed</w:t>
      </w:r>
    </w:p>
    <w:p w14:paraId="7263AA9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7494A30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53FD9C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Assign the converted value and typecast to int</w:t>
      </w:r>
    </w:p>
    <w:p w14:paraId="7D91853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*result = (int)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convertedValue</w:t>
      </w:r>
      <w:proofErr w:type="spellEnd"/>
      <w:r w:rsidRPr="00B96494">
        <w:rPr>
          <w:rFonts w:ascii="Consolas" w:eastAsia="Consolas" w:hAnsi="Consolas"/>
          <w:sz w:val="20"/>
        </w:rPr>
        <w:t>;</w:t>
      </w:r>
      <w:proofErr w:type="gramEnd"/>
    </w:p>
    <w:p w14:paraId="52B0B9D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>true;</w:t>
      </w:r>
      <w:proofErr w:type="gramEnd"/>
    </w:p>
    <w:p w14:paraId="60D5662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75BD079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FD802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4CF3CE1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getInputFromClient</w:t>
      </w:r>
      <w:proofErr w:type="spellEnd"/>
    </w:p>
    <w:p w14:paraId="40369D3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0A3A957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0485809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Reads a line of text from the client's stdin input stream and stores it in</w:t>
      </w:r>
    </w:p>
    <w:p w14:paraId="10A3638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the</w:t>
      </w:r>
      <w:proofErr w:type="gramEnd"/>
      <w:r w:rsidRPr="00B96494">
        <w:rPr>
          <w:rFonts w:ascii="Consolas" w:eastAsia="Consolas" w:hAnsi="Consolas"/>
          <w:sz w:val="20"/>
        </w:rPr>
        <w:t xml:space="preserve"> destination buffer. If the input exceeds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- 1 </w:t>
      </w:r>
      <w:proofErr w:type="gramStart"/>
      <w:r w:rsidRPr="00B96494">
        <w:rPr>
          <w:rFonts w:ascii="Consolas" w:eastAsia="Consolas" w:hAnsi="Consolas"/>
          <w:sz w:val="20"/>
        </w:rPr>
        <w:t>characters</w:t>
      </w:r>
      <w:proofErr w:type="gramEnd"/>
      <w:r w:rsidRPr="00B96494">
        <w:rPr>
          <w:rFonts w:ascii="Consolas" w:eastAsia="Consolas" w:hAnsi="Consolas"/>
          <w:sz w:val="20"/>
        </w:rPr>
        <w:t xml:space="preserve"> or only</w:t>
      </w:r>
    </w:p>
    <w:p w14:paraId="672DBB6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a</w:t>
      </w:r>
      <w:proofErr w:type="gramEnd"/>
      <w:r w:rsidRPr="00B96494">
        <w:rPr>
          <w:rFonts w:ascii="Consolas" w:eastAsia="Consolas" w:hAnsi="Consolas"/>
          <w:sz w:val="20"/>
        </w:rPr>
        <w:t xml:space="preserve"> newline characters </w:t>
      </w:r>
      <w:proofErr w:type="gramStart"/>
      <w:r w:rsidRPr="00B96494">
        <w:rPr>
          <w:rFonts w:ascii="Consolas" w:eastAsia="Consolas" w:hAnsi="Consolas"/>
          <w:sz w:val="20"/>
        </w:rPr>
        <w:t>is</w:t>
      </w:r>
      <w:proofErr w:type="gramEnd"/>
      <w:r w:rsidRPr="00B96494">
        <w:rPr>
          <w:rFonts w:ascii="Consolas" w:eastAsia="Consolas" w:hAnsi="Consolas"/>
          <w:sz w:val="20"/>
        </w:rPr>
        <w:t xml:space="preserve"> received, an error message related to the label is</w:t>
      </w:r>
    </w:p>
    <w:p w14:paraId="607B79A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printed</w:t>
      </w:r>
      <w:proofErr w:type="gramEnd"/>
      <w:r w:rsidRPr="00B96494">
        <w:rPr>
          <w:rFonts w:ascii="Consolas" w:eastAsia="Consolas" w:hAnsi="Consolas"/>
          <w:sz w:val="20"/>
        </w:rPr>
        <w:t xml:space="preserve"> to the console and the function returns false. In the case of an</w:t>
      </w:r>
    </w:p>
    <w:p w14:paraId="7BF77CB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error</w:t>
      </w:r>
      <w:proofErr w:type="gramEnd"/>
      <w:r w:rsidRPr="00B96494">
        <w:rPr>
          <w:rFonts w:ascii="Consolas" w:eastAsia="Consolas" w:hAnsi="Consolas"/>
          <w:sz w:val="20"/>
        </w:rPr>
        <w:t>, all characters in the buffer are discarded.</w:t>
      </w:r>
    </w:p>
    <w:p w14:paraId="60798D3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322C660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6C53FB7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*label</w:t>
      </w:r>
      <w:proofErr w:type="gramStart"/>
      <w:r w:rsidRPr="00B96494">
        <w:rPr>
          <w:rFonts w:ascii="Consolas" w:eastAsia="Consolas" w:hAnsi="Consolas"/>
          <w:sz w:val="20"/>
        </w:rPr>
        <w:t>:  Used</w:t>
      </w:r>
      <w:proofErr w:type="gramEnd"/>
      <w:r w:rsidRPr="00B96494">
        <w:rPr>
          <w:rFonts w:ascii="Consolas" w:eastAsia="Consolas" w:hAnsi="Consolas"/>
          <w:sz w:val="20"/>
        </w:rPr>
        <w:t xml:space="preserve"> to prompt the user for input or contents of related</w:t>
      </w:r>
    </w:p>
    <w:p w14:paraId="6CE27F3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                </w:t>
      </w:r>
      <w:proofErr w:type="gramStart"/>
      <w:r w:rsidRPr="00B96494">
        <w:rPr>
          <w:rFonts w:ascii="Consolas" w:eastAsia="Consolas" w:hAnsi="Consolas"/>
          <w:sz w:val="20"/>
        </w:rPr>
        <w:t>error</w:t>
      </w:r>
      <w:proofErr w:type="gramEnd"/>
      <w:r w:rsidRPr="00B96494">
        <w:rPr>
          <w:rFonts w:ascii="Consolas" w:eastAsia="Consolas" w:hAnsi="Consolas"/>
          <w:sz w:val="20"/>
        </w:rPr>
        <w:t xml:space="preserve"> messages.</w:t>
      </w:r>
    </w:p>
    <w:p w14:paraId="48370E0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*buffer:       Buffer to store input, **always** set if successful.</w:t>
      </w:r>
    </w:p>
    <w:p w14:paraId="0321696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size</w:t>
      </w:r>
      <w:proofErr w:type="gramEnd"/>
      <w:r w:rsidRPr="00B96494">
        <w:rPr>
          <w:rFonts w:ascii="Consolas" w:eastAsia="Consolas" w:hAnsi="Consolas"/>
          <w:sz w:val="20"/>
        </w:rPr>
        <w:t>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:     Max size of the buffer in bytes, including the null</w:t>
      </w:r>
    </w:p>
    <w:p w14:paraId="33D44B0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                </w:t>
      </w:r>
      <w:proofErr w:type="gramStart"/>
      <w:r w:rsidRPr="00B96494">
        <w:rPr>
          <w:rFonts w:ascii="Consolas" w:eastAsia="Consolas" w:hAnsi="Consolas"/>
          <w:sz w:val="20"/>
        </w:rPr>
        <w:t>terminator</w:t>
      </w:r>
      <w:proofErr w:type="gramEnd"/>
      <w:r w:rsidRPr="00B96494">
        <w:rPr>
          <w:rFonts w:ascii="Consolas" w:eastAsia="Consolas" w:hAnsi="Consolas"/>
          <w:sz w:val="20"/>
        </w:rPr>
        <w:t>.</w:t>
      </w:r>
    </w:p>
    <w:p w14:paraId="724E825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*destination</w:t>
      </w:r>
      <w:proofErr w:type="gramStart"/>
      <w:r w:rsidRPr="00B96494">
        <w:rPr>
          <w:rFonts w:ascii="Consolas" w:eastAsia="Consolas" w:hAnsi="Consolas"/>
          <w:sz w:val="20"/>
        </w:rPr>
        <w:t>:  pointer</w:t>
      </w:r>
      <w:proofErr w:type="gramEnd"/>
      <w:r w:rsidRPr="00B96494">
        <w:rPr>
          <w:rFonts w:ascii="Consolas" w:eastAsia="Consolas" w:hAnsi="Consolas"/>
          <w:sz w:val="20"/>
        </w:rPr>
        <w:t xml:space="preserve"> to a buffer to store the input string in</w:t>
      </w:r>
    </w:p>
    <w:p w14:paraId="48EB22B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                **Optional** Set to NULL to avoid storing input in</w:t>
      </w:r>
    </w:p>
    <w:p w14:paraId="7F9EA71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                *destination pointer.</w:t>
      </w:r>
    </w:p>
    <w:p w14:paraId="047DA99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63E036E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>:   Input was successfully read and stored in buffer (and destination).</w:t>
      </w:r>
    </w:p>
    <w:p w14:paraId="2BA76A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false:  An</w:t>
      </w:r>
      <w:proofErr w:type="gramEnd"/>
      <w:r w:rsidRPr="00B96494">
        <w:rPr>
          <w:rFonts w:ascii="Consolas" w:eastAsia="Consolas" w:hAnsi="Consolas"/>
          <w:sz w:val="20"/>
        </w:rPr>
        <w:t xml:space="preserve"> error occurred or was found during input reading and processing.</w:t>
      </w:r>
    </w:p>
    <w:p w14:paraId="50B9125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6702561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getInputFromClient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5FADCE8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const char *label, char *buffer,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char *destination</w:t>
      </w:r>
    </w:p>
    <w:p w14:paraId="29D8FB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) {</w:t>
      </w:r>
    </w:p>
    <w:p w14:paraId="0444346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int err = </w:t>
      </w:r>
      <w:proofErr w:type="gramStart"/>
      <w:r w:rsidRPr="00B96494">
        <w:rPr>
          <w:rFonts w:ascii="Consolas" w:eastAsia="Consolas" w:hAnsi="Consolas"/>
          <w:sz w:val="20"/>
        </w:rPr>
        <w:t>0;</w:t>
      </w:r>
      <w:proofErr w:type="gramEnd"/>
    </w:p>
    <w:p w14:paraId="479BB78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BDB800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"%s: ", label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ECBF7F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((err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getInputFromStream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stdin, buffer,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false)) == SUCCESS) {</w:t>
      </w:r>
    </w:p>
    <w:p w14:paraId="21F4B3F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// Reset timeout on successful input</w:t>
      </w:r>
    </w:p>
    <w:p w14:paraId="43A9FB7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reset_</w:t>
      </w:r>
      <w:proofErr w:type="gramStart"/>
      <w:r w:rsidRPr="00B96494">
        <w:rPr>
          <w:rFonts w:ascii="Consolas" w:eastAsia="Consolas" w:hAnsi="Consolas"/>
          <w:sz w:val="20"/>
        </w:rPr>
        <w:t>timeout</w:t>
      </w:r>
      <w:proofErr w:type="spellEnd"/>
      <w:r w:rsidRPr="00B96494">
        <w:rPr>
          <w:rFonts w:ascii="Consolas" w:eastAsia="Consolas" w:hAnsi="Consolas"/>
          <w:sz w:val="20"/>
        </w:rPr>
        <w:t>();</w:t>
      </w:r>
      <w:proofErr w:type="gramEnd"/>
    </w:p>
    <w:p w14:paraId="6B20655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</w:p>
    <w:p w14:paraId="54DD5A8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if (destination) {</w:t>
      </w:r>
    </w:p>
    <w:p w14:paraId="4AE7D53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destination,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"%s", buffer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AEBCB2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}</w:t>
      </w:r>
    </w:p>
    <w:p w14:paraId="02DDF3D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true;</w:t>
      </w:r>
      <w:proofErr w:type="gramEnd"/>
    </w:p>
    <w:p w14:paraId="17E0099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08DCF68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FEB19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printInputError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label, err,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944B9E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7C9C5AE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15596D6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2C5BAB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1699CDB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getTripDestination</w:t>
      </w:r>
      <w:proofErr w:type="spellEnd"/>
    </w:p>
    <w:p w14:paraId="25758BE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2985972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05058D4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Reads a line of text from the client's stdin input stream and stores it in</w:t>
      </w:r>
    </w:p>
    <w:p w14:paraId="41091D1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the</w:t>
      </w:r>
      <w:proofErr w:type="gramEnd"/>
      <w:r w:rsidRPr="00B96494">
        <w:rPr>
          <w:rFonts w:ascii="Consolas" w:eastAsia="Consolas" w:hAnsi="Consolas"/>
          <w:sz w:val="20"/>
        </w:rPr>
        <w:t xml:space="preserve"> destination buffer. If input exceeds MAX_DESTINATION_LEN - 1 </w:t>
      </w:r>
      <w:proofErr w:type="gramStart"/>
      <w:r w:rsidRPr="00B96494">
        <w:rPr>
          <w:rFonts w:ascii="Consolas" w:eastAsia="Consolas" w:hAnsi="Consolas"/>
          <w:sz w:val="20"/>
        </w:rPr>
        <w:t>characters</w:t>
      </w:r>
      <w:proofErr w:type="gramEnd"/>
      <w:r w:rsidRPr="00B96494">
        <w:rPr>
          <w:rFonts w:ascii="Consolas" w:eastAsia="Consolas" w:hAnsi="Consolas"/>
          <w:sz w:val="20"/>
        </w:rPr>
        <w:t>,</w:t>
      </w:r>
    </w:p>
    <w:p w14:paraId="15AE5F8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an</w:t>
      </w:r>
      <w:proofErr w:type="gramEnd"/>
      <w:r w:rsidRPr="00B96494">
        <w:rPr>
          <w:rFonts w:ascii="Consolas" w:eastAsia="Consolas" w:hAnsi="Consolas"/>
          <w:sz w:val="20"/>
        </w:rPr>
        <w:t xml:space="preserve"> error message related to the label is printed </w:t>
      </w:r>
      <w:proofErr w:type="gramStart"/>
      <w:r w:rsidRPr="00B96494">
        <w:rPr>
          <w:rFonts w:ascii="Consolas" w:eastAsia="Consolas" w:hAnsi="Consolas"/>
          <w:sz w:val="20"/>
        </w:rPr>
        <w:t>to</w:t>
      </w:r>
      <w:proofErr w:type="gramEnd"/>
      <w:r w:rsidRPr="00B96494">
        <w:rPr>
          <w:rFonts w:ascii="Consolas" w:eastAsia="Consolas" w:hAnsi="Consolas"/>
          <w:sz w:val="20"/>
        </w:rPr>
        <w:t xml:space="preserve"> the console and the</w:t>
      </w:r>
    </w:p>
    <w:p w14:paraId="5D93021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function</w:t>
      </w:r>
      <w:proofErr w:type="gramEnd"/>
      <w:r w:rsidRPr="00B96494">
        <w:rPr>
          <w:rFonts w:ascii="Consolas" w:eastAsia="Consolas" w:hAnsi="Consolas"/>
          <w:sz w:val="20"/>
        </w:rPr>
        <w:t xml:space="preserve"> returns false.</w:t>
      </w:r>
    </w:p>
    <w:p w14:paraId="6BC46D4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69A1CBE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Use</w:t>
      </w:r>
      <w:proofErr w:type="gramEnd"/>
      <w:r w:rsidRPr="00B96494">
        <w:rPr>
          <w:rFonts w:ascii="Consolas" w:eastAsia="Consolas" w:hAnsi="Consolas"/>
          <w:sz w:val="20"/>
        </w:rPr>
        <w:t xml:space="preserve"> this function to set the destination field of a Trip struct.</w:t>
      </w:r>
    </w:p>
    <w:p w14:paraId="7F177DD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4343415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062DEB3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*destination: Buffer to store the destination input in.</w:t>
      </w:r>
    </w:p>
    <w:p w14:paraId="2AA468B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00519A2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5594B9E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>: Input was successfully read and stored in *destination.</w:t>
      </w:r>
    </w:p>
    <w:p w14:paraId="45AD32B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false</w:t>
      </w:r>
      <w:proofErr w:type="gramEnd"/>
      <w:r w:rsidRPr="00B96494">
        <w:rPr>
          <w:rFonts w:ascii="Consolas" w:eastAsia="Consolas" w:hAnsi="Consolas"/>
          <w:sz w:val="20"/>
        </w:rPr>
        <w:t>: An error occurred or was found during input reading and processing.</w:t>
      </w:r>
    </w:p>
    <w:p w14:paraId="2080074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6AA4E6D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getTripDestination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char *</w:t>
      </w:r>
      <w:proofErr w:type="gramStart"/>
      <w:r w:rsidRPr="00B96494">
        <w:rPr>
          <w:rFonts w:ascii="Consolas" w:eastAsia="Consolas" w:hAnsi="Consolas"/>
          <w:sz w:val="20"/>
        </w:rPr>
        <w:t>destination) {</w:t>
      </w:r>
      <w:proofErr w:type="gramEnd"/>
    </w:p>
    <w:p w14:paraId="5339C0F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</w:t>
      </w:r>
      <w:proofErr w:type="gramStart"/>
      <w:r w:rsidRPr="00B96494">
        <w:rPr>
          <w:rFonts w:ascii="Consolas" w:eastAsia="Consolas" w:hAnsi="Consolas"/>
          <w:sz w:val="20"/>
        </w:rPr>
        <w:t>buffer[</w:t>
      </w:r>
      <w:proofErr w:type="gramEnd"/>
      <w:r w:rsidRPr="00B96494">
        <w:rPr>
          <w:rFonts w:ascii="Consolas" w:eastAsia="Consolas" w:hAnsi="Consolas"/>
          <w:sz w:val="20"/>
        </w:rPr>
        <w:t>MAX_DESTINATION_LEN] = {0</w:t>
      </w:r>
      <w:proofErr w:type="gramStart"/>
      <w:r w:rsidRPr="00B96494">
        <w:rPr>
          <w:rFonts w:ascii="Consolas" w:eastAsia="Consolas" w:hAnsi="Consolas"/>
          <w:sz w:val="20"/>
        </w:rPr>
        <w:t>};</w:t>
      </w:r>
      <w:proofErr w:type="gramEnd"/>
    </w:p>
    <w:p w14:paraId="69ABC5C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return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getInputFromClient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"Destination", buffer, MAX_DESTINATION_LEN, destination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DCF302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1077C96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E76178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/* FUNCTION: </w:t>
      </w:r>
      <w:proofErr w:type="spellStart"/>
      <w:r w:rsidRPr="00B96494">
        <w:rPr>
          <w:rFonts w:ascii="Consolas" w:eastAsia="Consolas" w:hAnsi="Consolas"/>
          <w:sz w:val="20"/>
        </w:rPr>
        <w:t>splitClientName</w:t>
      </w:r>
      <w:proofErr w:type="spellEnd"/>
    </w:p>
    <w:p w14:paraId="7372AA0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10F2C48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4C699EF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Split</w:t>
      </w:r>
      <w:proofErr w:type="gramEnd"/>
      <w:r w:rsidRPr="00B96494">
        <w:rPr>
          <w:rFonts w:ascii="Consolas" w:eastAsia="Consolas" w:hAnsi="Consolas"/>
          <w:sz w:val="20"/>
        </w:rPr>
        <w:t xml:space="preserve"> a client's full name into first and last names at the first</w:t>
      </w:r>
    </w:p>
    <w:p w14:paraId="0B037D1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occurrence</w:t>
      </w:r>
      <w:proofErr w:type="gramEnd"/>
      <w:r w:rsidRPr="00B96494">
        <w:rPr>
          <w:rFonts w:ascii="Consolas" w:eastAsia="Consolas" w:hAnsi="Consolas"/>
          <w:sz w:val="20"/>
        </w:rPr>
        <w:t xml:space="preserve"> of </w:t>
      </w:r>
      <w:proofErr w:type="gramStart"/>
      <w:r w:rsidRPr="00B96494">
        <w:rPr>
          <w:rFonts w:ascii="Consolas" w:eastAsia="Consolas" w:hAnsi="Consolas"/>
          <w:sz w:val="20"/>
        </w:rPr>
        <w:t>a space</w:t>
      </w:r>
      <w:proofErr w:type="gramEnd"/>
      <w:r w:rsidRPr="00B96494">
        <w:rPr>
          <w:rFonts w:ascii="Consolas" w:eastAsia="Consolas" w:hAnsi="Consolas"/>
          <w:sz w:val="20"/>
        </w:rPr>
        <w:t>.</w:t>
      </w:r>
    </w:p>
    <w:p w14:paraId="1FE2804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4F60AC2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All</w:t>
      </w:r>
      <w:proofErr w:type="gramEnd"/>
      <w:r w:rsidRPr="00B96494">
        <w:rPr>
          <w:rFonts w:ascii="Consolas" w:eastAsia="Consolas" w:hAnsi="Consolas"/>
          <w:sz w:val="20"/>
        </w:rPr>
        <w:t xml:space="preserve"> characters before the space are copied in the buffer pointed to by</w:t>
      </w:r>
    </w:p>
    <w:p w14:paraId="4AB8B45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*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, and all characters after the space are copied into the buffer</w:t>
      </w:r>
    </w:p>
    <w:p w14:paraId="2AEAA66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pointed</w:t>
      </w:r>
      <w:proofErr w:type="gramEnd"/>
      <w:r w:rsidRPr="00B96494">
        <w:rPr>
          <w:rFonts w:ascii="Consolas" w:eastAsia="Consolas" w:hAnsi="Consolas"/>
          <w:sz w:val="20"/>
        </w:rPr>
        <w:t xml:space="preserve"> to </w:t>
      </w:r>
      <w:proofErr w:type="spellStart"/>
      <w:r w:rsidRPr="00B96494">
        <w:rPr>
          <w:rFonts w:ascii="Consolas" w:eastAsia="Consolas" w:hAnsi="Consolas"/>
          <w:sz w:val="20"/>
        </w:rPr>
        <w:t>by</w:t>
      </w:r>
      <w:proofErr w:type="spellEnd"/>
      <w:r w:rsidRPr="00B96494">
        <w:rPr>
          <w:rFonts w:ascii="Consolas" w:eastAsia="Consolas" w:hAnsi="Consolas"/>
          <w:sz w:val="20"/>
        </w:rPr>
        <w:t xml:space="preserve"> *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>.</w:t>
      </w:r>
    </w:p>
    <w:p w14:paraId="06FF680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0F45E85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IMPORTANT</w:t>
      </w:r>
      <w:proofErr w:type="gramEnd"/>
      <w:r w:rsidRPr="00B96494">
        <w:rPr>
          <w:rFonts w:ascii="Consolas" w:eastAsia="Consolas" w:hAnsi="Consolas"/>
          <w:sz w:val="20"/>
        </w:rPr>
        <w:t xml:space="preserve"> NOTE: Validation of input is not performed in this function, the</w:t>
      </w:r>
    </w:p>
    <w:p w14:paraId="07EF6D1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caller</w:t>
      </w:r>
      <w:proofErr w:type="gramEnd"/>
      <w:r w:rsidRPr="00B96494">
        <w:rPr>
          <w:rFonts w:ascii="Consolas" w:eastAsia="Consolas" w:hAnsi="Consolas"/>
          <w:sz w:val="20"/>
        </w:rPr>
        <w:t xml:space="preserve"> is responsible for ensuring the input is valid and safe:</w:t>
      </w:r>
    </w:p>
    <w:p w14:paraId="073894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- buffer is not NULL</w:t>
      </w:r>
    </w:p>
    <w:p w14:paraId="20B12B9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- buffer contains at least one space.</w:t>
      </w:r>
    </w:p>
    <w:p w14:paraId="47E2967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- The buffer is null-terminated.</w:t>
      </w:r>
    </w:p>
    <w:p w14:paraId="5AB29C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- 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 xml:space="preserve"> and 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 xml:space="preserve"> have enough space for copied values</w:t>
      </w:r>
    </w:p>
    <w:p w14:paraId="1117D79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5AB66DA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239AA46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*buffer:     buffer containing a space to split at</w:t>
      </w:r>
    </w:p>
    <w:p w14:paraId="7EA19E0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size</w:t>
      </w:r>
      <w:proofErr w:type="gramEnd"/>
      <w:r w:rsidRPr="00B96494">
        <w:rPr>
          <w:rFonts w:ascii="Consolas" w:eastAsia="Consolas" w:hAnsi="Consolas"/>
          <w:sz w:val="20"/>
        </w:rPr>
        <w:t>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:         Max size of the buffer in bytes, including \0</w:t>
      </w:r>
    </w:p>
    <w:p w14:paraId="1937EB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:        Pointer to store the first split string into</w:t>
      </w:r>
    </w:p>
    <w:p w14:paraId="115DE42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 xml:space="preserve">          Pointer to store the remaining bytes into</w:t>
      </w:r>
    </w:p>
    <w:p w14:paraId="5A05727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 None</w:t>
      </w:r>
    </w:p>
    <w:p w14:paraId="1E0647E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72024E7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void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splitClientName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5D89701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const char *buffer,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char *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, char *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</w:p>
    <w:p w14:paraId="7C9D1C9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) {</w:t>
      </w:r>
    </w:p>
    <w:p w14:paraId="325F5DB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*</w:t>
      </w:r>
      <w:proofErr w:type="spellStart"/>
      <w:r w:rsidRPr="00B96494">
        <w:rPr>
          <w:rFonts w:ascii="Consolas" w:eastAsia="Consolas" w:hAnsi="Consolas"/>
          <w:sz w:val="20"/>
        </w:rPr>
        <w:t>spacePosition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strchr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buffer, ' '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F9C308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r w:rsidRPr="00B96494">
        <w:rPr>
          <w:rFonts w:ascii="Consolas" w:eastAsia="Consolas" w:hAnsi="Consolas"/>
          <w:sz w:val="20"/>
        </w:rPr>
        <w:t>spacePosition</w:t>
      </w:r>
      <w:proofErr w:type="spellEnd"/>
      <w:r w:rsidRPr="00B96494">
        <w:rPr>
          <w:rFonts w:ascii="Consolas" w:eastAsia="Consolas" w:hAnsi="Consolas"/>
          <w:sz w:val="20"/>
        </w:rPr>
        <w:t xml:space="preserve"> == NULL)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Defensive check — should not happen</w:t>
      </w:r>
    </w:p>
    <w:p w14:paraId="75FF1B4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gramEnd"/>
      <w:r w:rsidRPr="00B96494">
        <w:rPr>
          <w:rFonts w:ascii="Consolas" w:eastAsia="Consolas" w:hAnsi="Consolas"/>
          <w:sz w:val="20"/>
        </w:rPr>
        <w:t>0] = '\0</w:t>
      </w:r>
      <w:proofErr w:type="gramStart"/>
      <w:r w:rsidRPr="00B96494">
        <w:rPr>
          <w:rFonts w:ascii="Consolas" w:eastAsia="Consolas" w:hAnsi="Consolas"/>
          <w:sz w:val="20"/>
        </w:rPr>
        <w:t>';</w:t>
      </w:r>
      <w:proofErr w:type="gramEnd"/>
    </w:p>
    <w:p w14:paraId="56C5C03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>[</w:t>
      </w:r>
      <w:proofErr w:type="gramEnd"/>
      <w:r w:rsidRPr="00B96494">
        <w:rPr>
          <w:rFonts w:ascii="Consolas" w:eastAsia="Consolas" w:hAnsi="Consolas"/>
          <w:sz w:val="20"/>
        </w:rPr>
        <w:t>0</w:t>
      </w:r>
      <w:proofErr w:type="gramStart"/>
      <w:r w:rsidRPr="00B96494">
        <w:rPr>
          <w:rFonts w:ascii="Consolas" w:eastAsia="Consolas" w:hAnsi="Consolas"/>
          <w:sz w:val="20"/>
        </w:rPr>
        <w:t>]  =</w:t>
      </w:r>
      <w:proofErr w:type="gramEnd"/>
      <w:r w:rsidRPr="00B96494">
        <w:rPr>
          <w:rFonts w:ascii="Consolas" w:eastAsia="Consolas" w:hAnsi="Consolas"/>
          <w:sz w:val="20"/>
        </w:rPr>
        <w:t xml:space="preserve"> '\0</w:t>
      </w:r>
      <w:proofErr w:type="gramStart"/>
      <w:r w:rsidRPr="00B96494">
        <w:rPr>
          <w:rFonts w:ascii="Consolas" w:eastAsia="Consolas" w:hAnsi="Consolas"/>
          <w:sz w:val="20"/>
        </w:rPr>
        <w:t>';</w:t>
      </w:r>
      <w:proofErr w:type="gramEnd"/>
    </w:p>
    <w:p w14:paraId="7B6BE6F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gramStart"/>
      <w:r w:rsidRPr="00B96494">
        <w:rPr>
          <w:rFonts w:ascii="Consolas" w:eastAsia="Consolas" w:hAnsi="Consolas"/>
          <w:sz w:val="20"/>
        </w:rPr>
        <w:t>return;</w:t>
      </w:r>
      <w:proofErr w:type="gramEnd"/>
    </w:p>
    <w:p w14:paraId="75880AD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7F1498A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431CBB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int </w:t>
      </w:r>
      <w:proofErr w:type="spellStart"/>
      <w:r w:rsidRPr="00B96494">
        <w:rPr>
          <w:rFonts w:ascii="Consolas" w:eastAsia="Consolas" w:hAnsi="Consolas"/>
          <w:sz w:val="20"/>
        </w:rPr>
        <w:t>firstNameLength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r w:rsidRPr="00B96494">
        <w:rPr>
          <w:rFonts w:ascii="Consolas" w:eastAsia="Consolas" w:hAnsi="Consolas"/>
          <w:sz w:val="20"/>
        </w:rPr>
        <w:t>spacePosition</w:t>
      </w:r>
      <w:proofErr w:type="spellEnd"/>
      <w:r w:rsidRPr="00B96494">
        <w:rPr>
          <w:rFonts w:ascii="Consolas" w:eastAsia="Consolas" w:hAnsi="Consolas"/>
          <w:sz w:val="20"/>
        </w:rPr>
        <w:t xml:space="preserve"> - </w:t>
      </w:r>
      <w:proofErr w:type="gramStart"/>
      <w:r w:rsidRPr="00B96494">
        <w:rPr>
          <w:rFonts w:ascii="Consolas" w:eastAsia="Consolas" w:hAnsi="Consolas"/>
          <w:sz w:val="20"/>
        </w:rPr>
        <w:t>buffer;</w:t>
      </w:r>
      <w:proofErr w:type="gramEnd"/>
    </w:p>
    <w:p w14:paraId="1561CFA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-1 to exclude the space when calculating </w:t>
      </w:r>
      <w:proofErr w:type="spellStart"/>
      <w:r w:rsidRPr="00B96494">
        <w:rPr>
          <w:rFonts w:ascii="Consolas" w:eastAsia="Consolas" w:hAnsi="Consolas"/>
          <w:sz w:val="20"/>
        </w:rPr>
        <w:t>lastNameLength</w:t>
      </w:r>
      <w:proofErr w:type="spellEnd"/>
    </w:p>
    <w:p w14:paraId="64670F4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int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lastNameLength</w:t>
      </w:r>
      <w:proofErr w:type="spellEnd"/>
      <w:r w:rsidRPr="00B96494">
        <w:rPr>
          <w:rFonts w:ascii="Consolas" w:eastAsia="Consolas" w:hAnsi="Consolas"/>
          <w:sz w:val="20"/>
        </w:rPr>
        <w:t xml:space="preserve">  =</w:t>
      </w:r>
      <w:proofErr w:type="gramEnd"/>
      <w:r w:rsidRPr="00B96494">
        <w:rPr>
          <w:rFonts w:ascii="Consolas" w:eastAsia="Consolas" w:hAnsi="Consolas"/>
          <w:sz w:val="20"/>
        </w:rPr>
        <w:t xml:space="preserve"> (int)(</w:t>
      </w:r>
      <w:proofErr w:type="spellStart"/>
      <w:r w:rsidRPr="00B96494">
        <w:rPr>
          <w:rFonts w:ascii="Consolas" w:eastAsia="Consolas" w:hAnsi="Consolas"/>
          <w:sz w:val="20"/>
        </w:rPr>
        <w:t>strlen</w:t>
      </w:r>
      <w:proofErr w:type="spellEnd"/>
      <w:r w:rsidRPr="00B96494">
        <w:rPr>
          <w:rFonts w:ascii="Consolas" w:eastAsia="Consolas" w:hAnsi="Consolas"/>
          <w:sz w:val="20"/>
        </w:rPr>
        <w:t xml:space="preserve">(buffer) - </w:t>
      </w:r>
      <w:proofErr w:type="spellStart"/>
      <w:r w:rsidRPr="00B96494">
        <w:rPr>
          <w:rFonts w:ascii="Consolas" w:eastAsia="Consolas" w:hAnsi="Consolas"/>
          <w:sz w:val="20"/>
        </w:rPr>
        <w:t>firstNameLength</w:t>
      </w:r>
      <w:proofErr w:type="spellEnd"/>
      <w:r w:rsidRPr="00B96494">
        <w:rPr>
          <w:rFonts w:ascii="Consolas" w:eastAsia="Consolas" w:hAnsi="Consolas"/>
          <w:sz w:val="20"/>
        </w:rPr>
        <w:t xml:space="preserve"> - 1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0C2150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10AE49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Copy first name</w:t>
      </w:r>
    </w:p>
    <w:p w14:paraId="094D1CE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"</w:t>
      </w:r>
      <w:proofErr w:type="gramStart"/>
      <w:r w:rsidRPr="00B96494">
        <w:rPr>
          <w:rFonts w:ascii="Consolas" w:eastAsia="Consolas" w:hAnsi="Consolas"/>
          <w:sz w:val="20"/>
        </w:rPr>
        <w:t>%.*</w:t>
      </w:r>
      <w:proofErr w:type="gramEnd"/>
      <w:r w:rsidRPr="00B96494">
        <w:rPr>
          <w:rFonts w:ascii="Consolas" w:eastAsia="Consolas" w:hAnsi="Consolas"/>
          <w:sz w:val="20"/>
        </w:rPr>
        <w:t xml:space="preserve">s" prints N chars -&gt; N = </w:t>
      </w:r>
      <w:proofErr w:type="spellStart"/>
      <w:r w:rsidRPr="00B96494">
        <w:rPr>
          <w:rFonts w:ascii="Consolas" w:eastAsia="Consolas" w:hAnsi="Consolas"/>
          <w:sz w:val="20"/>
        </w:rPr>
        <w:t>firstNameLength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) null terminates</w:t>
      </w:r>
    </w:p>
    <w:p w14:paraId="6E5BC14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added +1 to </w:t>
      </w:r>
      <w:proofErr w:type="spellStart"/>
      <w:r w:rsidRPr="00B96494">
        <w:rPr>
          <w:rFonts w:ascii="Consolas" w:eastAsia="Consolas" w:hAnsi="Consolas"/>
          <w:sz w:val="20"/>
        </w:rPr>
        <w:t>firstNameLength</w:t>
      </w:r>
      <w:proofErr w:type="spellEnd"/>
      <w:r w:rsidRPr="00B96494">
        <w:rPr>
          <w:rFonts w:ascii="Consolas" w:eastAsia="Consolas" w:hAnsi="Consolas"/>
          <w:sz w:val="20"/>
        </w:rPr>
        <w:t xml:space="preserve"> to account for null terminator (missing letters) -cy</w:t>
      </w:r>
    </w:p>
    <w:p w14:paraId="5113CE4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</w:t>
      </w:r>
    </w:p>
    <w:p w14:paraId="7FDDB79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firstNameLength</w:t>
      </w:r>
      <w:proofErr w:type="spellEnd"/>
      <w:r w:rsidRPr="00B96494">
        <w:rPr>
          <w:rFonts w:ascii="Consolas" w:eastAsia="Consolas" w:hAnsi="Consolas"/>
          <w:sz w:val="20"/>
        </w:rPr>
        <w:t xml:space="preserve"> + 1, "</w:t>
      </w:r>
      <w:proofErr w:type="gramStart"/>
      <w:r w:rsidRPr="00B96494">
        <w:rPr>
          <w:rFonts w:ascii="Consolas" w:eastAsia="Consolas" w:hAnsi="Consolas"/>
          <w:sz w:val="20"/>
        </w:rPr>
        <w:t>%.*</w:t>
      </w:r>
      <w:proofErr w:type="gramEnd"/>
      <w:r w:rsidRPr="00B96494">
        <w:rPr>
          <w:rFonts w:ascii="Consolas" w:eastAsia="Consolas" w:hAnsi="Consolas"/>
          <w:sz w:val="20"/>
        </w:rPr>
        <w:t xml:space="preserve">s", </w:t>
      </w:r>
      <w:proofErr w:type="spellStart"/>
      <w:r w:rsidRPr="00B96494">
        <w:rPr>
          <w:rFonts w:ascii="Consolas" w:eastAsia="Consolas" w:hAnsi="Consolas"/>
          <w:sz w:val="20"/>
        </w:rPr>
        <w:t>firstNameLength</w:t>
      </w:r>
      <w:proofErr w:type="spellEnd"/>
      <w:r w:rsidRPr="00B96494">
        <w:rPr>
          <w:rFonts w:ascii="Consolas" w:eastAsia="Consolas" w:hAnsi="Consolas"/>
          <w:sz w:val="20"/>
        </w:rPr>
        <w:t>, buffer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7D8D30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4239B3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Copy last name</w:t>
      </w:r>
    </w:p>
    <w:p w14:paraId="75065C5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- </w:t>
      </w:r>
      <w:proofErr w:type="spellStart"/>
      <w:r w:rsidRPr="00B96494">
        <w:rPr>
          <w:rFonts w:ascii="Consolas" w:eastAsia="Consolas" w:hAnsi="Consolas"/>
          <w:sz w:val="20"/>
        </w:rPr>
        <w:t>firstNameLength</w:t>
      </w:r>
      <w:proofErr w:type="spellEnd"/>
      <w:r w:rsidRPr="00B96494">
        <w:rPr>
          <w:rFonts w:ascii="Consolas" w:eastAsia="Consolas" w:hAnsi="Consolas"/>
          <w:sz w:val="20"/>
        </w:rPr>
        <w:t xml:space="preserve"> - 1, "%s", </w:t>
      </w:r>
      <w:proofErr w:type="spellStart"/>
      <w:r w:rsidRPr="00B96494">
        <w:rPr>
          <w:rFonts w:ascii="Consolas" w:eastAsia="Consolas" w:hAnsi="Consolas"/>
          <w:sz w:val="20"/>
        </w:rPr>
        <w:t>spacePosition</w:t>
      </w:r>
      <w:proofErr w:type="spellEnd"/>
      <w:r w:rsidRPr="00B96494">
        <w:rPr>
          <w:rFonts w:ascii="Consolas" w:eastAsia="Consolas" w:hAnsi="Consolas"/>
          <w:sz w:val="20"/>
        </w:rPr>
        <w:t xml:space="preserve"> + 1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010EA1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73F0693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901310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6DC3CA6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getClientName</w:t>
      </w:r>
      <w:proofErr w:type="spellEnd"/>
    </w:p>
    <w:p w14:paraId="0B3926A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* PROGRAMMER: Tyler Gee</w:t>
      </w:r>
    </w:p>
    <w:p w14:paraId="2A8D1F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0309BF5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Prompts</w:t>
      </w:r>
      <w:proofErr w:type="gramEnd"/>
      <w:r w:rsidRPr="00B96494">
        <w:rPr>
          <w:rFonts w:ascii="Consolas" w:eastAsia="Consolas" w:hAnsi="Consolas"/>
          <w:sz w:val="20"/>
        </w:rPr>
        <w:t xml:space="preserve"> the user for a client's full name and validate input against the</w:t>
      </w:r>
    </w:p>
    <w:p w14:paraId="27FEF5A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regex</w:t>
      </w:r>
      <w:proofErr w:type="gramEnd"/>
      <w:r w:rsidRPr="00B96494">
        <w:rPr>
          <w:rFonts w:ascii="Consolas" w:eastAsia="Consolas" w:hAnsi="Consolas"/>
          <w:sz w:val="20"/>
        </w:rPr>
        <w:t xml:space="preserve"> pattern "REGEX_NAME" and a max length of MAX_CLIENT_NAME_LEN defined</w:t>
      </w:r>
    </w:p>
    <w:p w14:paraId="7B21E6B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in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shared.h</w:t>
      </w:r>
      <w:proofErr w:type="spellEnd"/>
      <w:r w:rsidRPr="00B96494">
        <w:rPr>
          <w:rFonts w:ascii="Consolas" w:eastAsia="Consolas" w:hAnsi="Consolas"/>
          <w:sz w:val="20"/>
        </w:rPr>
        <w:t>. If the input is valid, the full name input is split into first</w:t>
      </w:r>
    </w:p>
    <w:p w14:paraId="5E9D31C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and</w:t>
      </w:r>
      <w:proofErr w:type="gramEnd"/>
      <w:r w:rsidRPr="00B96494">
        <w:rPr>
          <w:rFonts w:ascii="Consolas" w:eastAsia="Consolas" w:hAnsi="Consolas"/>
          <w:sz w:val="20"/>
        </w:rPr>
        <w:t xml:space="preserve"> last names and stored in the provided buffers. If the input is invalid,</w:t>
      </w:r>
    </w:p>
    <w:p w14:paraId="4F8A9E5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an</w:t>
      </w:r>
      <w:proofErr w:type="gramEnd"/>
      <w:r w:rsidRPr="00B96494">
        <w:rPr>
          <w:rFonts w:ascii="Consolas" w:eastAsia="Consolas" w:hAnsi="Consolas"/>
          <w:sz w:val="20"/>
        </w:rPr>
        <w:t xml:space="preserve"> error message is printed </w:t>
      </w:r>
      <w:proofErr w:type="gramStart"/>
      <w:r w:rsidRPr="00B96494">
        <w:rPr>
          <w:rFonts w:ascii="Consolas" w:eastAsia="Consolas" w:hAnsi="Consolas"/>
          <w:sz w:val="20"/>
        </w:rPr>
        <w:t>to</w:t>
      </w:r>
      <w:proofErr w:type="gramEnd"/>
      <w:r w:rsidRPr="00B96494">
        <w:rPr>
          <w:rFonts w:ascii="Consolas" w:eastAsia="Consolas" w:hAnsi="Consolas"/>
          <w:sz w:val="20"/>
        </w:rPr>
        <w:t xml:space="preserve"> the </w:t>
      </w:r>
      <w:proofErr w:type="gramStart"/>
      <w:r w:rsidRPr="00B96494">
        <w:rPr>
          <w:rFonts w:ascii="Consolas" w:eastAsia="Consolas" w:hAnsi="Consolas"/>
          <w:sz w:val="20"/>
        </w:rPr>
        <w:t>console</w:t>
      </w:r>
      <w:proofErr w:type="gramEnd"/>
      <w:r w:rsidRPr="00B96494">
        <w:rPr>
          <w:rFonts w:ascii="Consolas" w:eastAsia="Consolas" w:hAnsi="Consolas"/>
          <w:sz w:val="20"/>
        </w:rPr>
        <w:t xml:space="preserve"> and the function returns false.</w:t>
      </w:r>
    </w:p>
    <w:p w14:paraId="13E958A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79FAF1D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2B1C593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: Buffer to store the first name into</w:t>
      </w:r>
    </w:p>
    <w:p w14:paraId="799653F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:  Buffer</w:t>
      </w:r>
      <w:proofErr w:type="gramEnd"/>
      <w:r w:rsidRPr="00B96494">
        <w:rPr>
          <w:rFonts w:ascii="Consolas" w:eastAsia="Consolas" w:hAnsi="Consolas"/>
          <w:sz w:val="20"/>
        </w:rPr>
        <w:t xml:space="preserve"> to store the last name into</w:t>
      </w:r>
    </w:p>
    <w:p w14:paraId="1720EA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64D7B9B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42FBF37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>: Input was successfully validated and split into first and last names.</w:t>
      </w:r>
    </w:p>
    <w:p w14:paraId="56B854E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false</w:t>
      </w:r>
      <w:proofErr w:type="gramEnd"/>
      <w:r w:rsidRPr="00B96494">
        <w:rPr>
          <w:rFonts w:ascii="Consolas" w:eastAsia="Consolas" w:hAnsi="Consolas"/>
          <w:sz w:val="20"/>
        </w:rPr>
        <w:t>: An error occurred/was found during input validation and/or splitting.</w:t>
      </w:r>
    </w:p>
    <w:p w14:paraId="789EFE7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0695B49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getClientName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char *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, char *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383DBAB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</w:t>
      </w:r>
      <w:proofErr w:type="gramStart"/>
      <w:r w:rsidRPr="00B96494">
        <w:rPr>
          <w:rFonts w:ascii="Consolas" w:eastAsia="Consolas" w:hAnsi="Consolas"/>
          <w:sz w:val="20"/>
        </w:rPr>
        <w:t>buffer[</w:t>
      </w:r>
      <w:proofErr w:type="gramEnd"/>
      <w:r w:rsidRPr="00B96494">
        <w:rPr>
          <w:rFonts w:ascii="Consolas" w:eastAsia="Consolas" w:hAnsi="Consolas"/>
          <w:sz w:val="20"/>
        </w:rPr>
        <w:t>MAX_NAME_LEN] = {0</w:t>
      </w:r>
      <w:proofErr w:type="gramStart"/>
      <w:r w:rsidRPr="00B96494">
        <w:rPr>
          <w:rFonts w:ascii="Consolas" w:eastAsia="Consolas" w:hAnsi="Consolas"/>
          <w:sz w:val="20"/>
        </w:rPr>
        <w:t>};</w:t>
      </w:r>
      <w:proofErr w:type="gramEnd"/>
    </w:p>
    <w:p w14:paraId="3331626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899451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getInputFromClient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("Name", buffer, MAX_NAME_LEN, NULL)</w:t>
      </w:r>
      <w:proofErr w:type="gramStart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7AFD43B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611CEAE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2D6C64C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3262FD5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(buffer, MAX_NAME_LEN, REGEX_NAME)) {</w:t>
      </w:r>
    </w:p>
    <w:p w14:paraId="1A9E8ED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"Invalid Name Input: Must be in 'First Last' format\n"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4FD9739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643534C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6835F7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97060F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splitClientName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buffer, MAX_NAME_LEN, 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743E5D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>true;</w:t>
      </w:r>
      <w:proofErr w:type="gramEnd"/>
    </w:p>
    <w:p w14:paraId="32D5B00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4ACF534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EBB07B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3822C18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getClientAge</w:t>
      </w:r>
      <w:proofErr w:type="spellEnd"/>
    </w:p>
    <w:p w14:paraId="28683D8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420D2ED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0ECA12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Prompts</w:t>
      </w:r>
      <w:proofErr w:type="gramEnd"/>
      <w:r w:rsidRPr="00B96494">
        <w:rPr>
          <w:rFonts w:ascii="Consolas" w:eastAsia="Consolas" w:hAnsi="Consolas"/>
          <w:sz w:val="20"/>
        </w:rPr>
        <w:t xml:space="preserve"> the user for a client's age and validate input against the regex</w:t>
      </w:r>
    </w:p>
    <w:p w14:paraId="793ED94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pattern</w:t>
      </w:r>
      <w:proofErr w:type="gramEnd"/>
      <w:r w:rsidRPr="00B96494">
        <w:rPr>
          <w:rFonts w:ascii="Consolas" w:eastAsia="Consolas" w:hAnsi="Consolas"/>
          <w:sz w:val="20"/>
        </w:rPr>
        <w:t xml:space="preserve"> "REGEX_NUMBER" defined in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shared.h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. If the input is valid attempt to</w:t>
      </w:r>
    </w:p>
    <w:p w14:paraId="7B23084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convert</w:t>
      </w:r>
      <w:proofErr w:type="gramEnd"/>
      <w:r w:rsidRPr="00B96494">
        <w:rPr>
          <w:rFonts w:ascii="Consolas" w:eastAsia="Consolas" w:hAnsi="Consolas"/>
          <w:sz w:val="20"/>
        </w:rPr>
        <w:t xml:space="preserve"> the input to an integer and store it in the provided pointer. If the</w:t>
      </w:r>
    </w:p>
    <w:p w14:paraId="0A00A91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input</w:t>
      </w:r>
      <w:proofErr w:type="gramEnd"/>
      <w:r w:rsidRPr="00B96494">
        <w:rPr>
          <w:rFonts w:ascii="Consolas" w:eastAsia="Consolas" w:hAnsi="Consolas"/>
          <w:sz w:val="20"/>
        </w:rPr>
        <w:t xml:space="preserve"> is invalid, an error message is printed to the console and the</w:t>
      </w:r>
    </w:p>
    <w:p w14:paraId="56648EF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function</w:t>
      </w:r>
      <w:proofErr w:type="gramEnd"/>
      <w:r w:rsidRPr="00B96494">
        <w:rPr>
          <w:rFonts w:ascii="Consolas" w:eastAsia="Consolas" w:hAnsi="Consolas"/>
          <w:sz w:val="20"/>
        </w:rPr>
        <w:t xml:space="preserve"> returns false.</w:t>
      </w:r>
    </w:p>
    <w:p w14:paraId="6ACE1E0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0062F38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If</w:t>
      </w:r>
      <w:proofErr w:type="gramEnd"/>
      <w:r w:rsidRPr="00B96494">
        <w:rPr>
          <w:rFonts w:ascii="Consolas" w:eastAsia="Consolas" w:hAnsi="Consolas"/>
          <w:sz w:val="20"/>
        </w:rPr>
        <w:t xml:space="preserve"> the input is outside the valid range MIN_CLIENT_AGE to MAX_CLIENT_AGE</w:t>
      </w:r>
    </w:p>
    <w:p w14:paraId="6F2419D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(</w:t>
      </w:r>
      <w:proofErr w:type="gramEnd"/>
      <w:r w:rsidRPr="00B96494">
        <w:rPr>
          <w:rFonts w:ascii="Consolas" w:eastAsia="Consolas" w:hAnsi="Consolas"/>
          <w:sz w:val="20"/>
        </w:rPr>
        <w:t xml:space="preserve">Provided in </w:t>
      </w:r>
      <w:proofErr w:type="spellStart"/>
      <w:r w:rsidRPr="00B96494">
        <w:rPr>
          <w:rFonts w:ascii="Consolas" w:eastAsia="Consolas" w:hAnsi="Consolas"/>
          <w:sz w:val="20"/>
        </w:rPr>
        <w:t>shared.h</w:t>
      </w:r>
      <w:proofErr w:type="spellEnd"/>
      <w:r w:rsidRPr="00B96494">
        <w:rPr>
          <w:rFonts w:ascii="Consolas" w:eastAsia="Consolas" w:hAnsi="Consolas"/>
          <w:sz w:val="20"/>
        </w:rPr>
        <w:t xml:space="preserve">), an error message is printed </w:t>
      </w:r>
      <w:proofErr w:type="gramStart"/>
      <w:r w:rsidRPr="00B96494">
        <w:rPr>
          <w:rFonts w:ascii="Consolas" w:eastAsia="Consolas" w:hAnsi="Consolas"/>
          <w:sz w:val="20"/>
        </w:rPr>
        <w:t>to</w:t>
      </w:r>
      <w:proofErr w:type="gramEnd"/>
      <w:r w:rsidRPr="00B96494">
        <w:rPr>
          <w:rFonts w:ascii="Consolas" w:eastAsia="Consolas" w:hAnsi="Consolas"/>
          <w:sz w:val="20"/>
        </w:rPr>
        <w:t xml:space="preserve"> the console and the</w:t>
      </w:r>
    </w:p>
    <w:p w14:paraId="57002A9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function</w:t>
      </w:r>
      <w:proofErr w:type="gramEnd"/>
      <w:r w:rsidRPr="00B96494">
        <w:rPr>
          <w:rFonts w:ascii="Consolas" w:eastAsia="Consolas" w:hAnsi="Consolas"/>
          <w:sz w:val="20"/>
        </w:rPr>
        <w:t xml:space="preserve"> returns false.</w:t>
      </w:r>
    </w:p>
    <w:p w14:paraId="3C6FCBA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27E3F6B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6F7BD34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int</w:t>
      </w:r>
      <w:proofErr w:type="gramEnd"/>
      <w:r w:rsidRPr="00B96494">
        <w:rPr>
          <w:rFonts w:ascii="Consolas" w:eastAsia="Consolas" w:hAnsi="Consolas"/>
          <w:sz w:val="20"/>
        </w:rPr>
        <w:t xml:space="preserve"> *age: Pointer to store the client's age into</w:t>
      </w:r>
    </w:p>
    <w:p w14:paraId="7C64D84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43CA104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39E06B8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>: Input was successfully validated and converted to an integer.</w:t>
      </w:r>
    </w:p>
    <w:p w14:paraId="718B240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false</w:t>
      </w:r>
      <w:proofErr w:type="gramEnd"/>
      <w:r w:rsidRPr="00B96494">
        <w:rPr>
          <w:rFonts w:ascii="Consolas" w:eastAsia="Consolas" w:hAnsi="Consolas"/>
          <w:sz w:val="20"/>
        </w:rPr>
        <w:t>: An error occurred/was found during input validation and/or conversion</w:t>
      </w:r>
    </w:p>
    <w:p w14:paraId="01F189D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2A41D59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getClientAge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int *age) {</w:t>
      </w:r>
    </w:p>
    <w:p w14:paraId="3AAC15E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const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 xml:space="preserve"> = BUFFER_SIZE_OF_</w:t>
      </w:r>
      <w:proofErr w:type="gramStart"/>
      <w:r w:rsidRPr="00B96494">
        <w:rPr>
          <w:rFonts w:ascii="Consolas" w:eastAsia="Consolas" w:hAnsi="Consolas"/>
          <w:sz w:val="20"/>
        </w:rPr>
        <w:t xml:space="preserve">FOUR;   </w:t>
      </w:r>
      <w:proofErr w:type="gramEnd"/>
      <w:r w:rsidRPr="00B96494">
        <w:rPr>
          <w:rFonts w:ascii="Consolas" w:eastAsia="Consolas" w:hAnsi="Consolas"/>
          <w:sz w:val="20"/>
        </w:rPr>
        <w:t>// Max age is 3 characters + null terminator</w:t>
      </w:r>
    </w:p>
    <w:p w14:paraId="76D19FD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        buffer[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];</w:t>
      </w:r>
      <w:proofErr w:type="gramEnd"/>
    </w:p>
    <w:p w14:paraId="62EE52F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BF2002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age cannot be NULL</w:t>
      </w:r>
    </w:p>
    <w:p w14:paraId="3DFC04D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(!age</w:t>
      </w:r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0852D34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6C7FE11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00EC410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02883AA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getInputFromClient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("Age", buffer,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NULL</w:t>
      </w:r>
      <w:proofErr w:type="gramStart"/>
      <w:r w:rsidRPr="00B96494">
        <w:rPr>
          <w:rFonts w:ascii="Consolas" w:eastAsia="Consolas" w:hAnsi="Consolas"/>
          <w:sz w:val="20"/>
        </w:rPr>
        <w:t>)) {</w:t>
      </w:r>
      <w:proofErr w:type="gramEnd"/>
    </w:p>
    <w:p w14:paraId="3F3F1BF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731FDAE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281CD1A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74A43E3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int  result</w:t>
      </w:r>
      <w:proofErr w:type="gramEnd"/>
      <w:r w:rsidRPr="00B96494">
        <w:rPr>
          <w:rFonts w:ascii="Consolas" w:eastAsia="Consolas" w:hAnsi="Consolas"/>
          <w:sz w:val="20"/>
        </w:rPr>
        <w:t xml:space="preserve">  = </w:t>
      </w:r>
      <w:proofErr w:type="gramStart"/>
      <w:r w:rsidRPr="00B96494">
        <w:rPr>
          <w:rFonts w:ascii="Consolas" w:eastAsia="Consolas" w:hAnsi="Consolas"/>
          <w:sz w:val="20"/>
        </w:rPr>
        <w:t>0;</w:t>
      </w:r>
      <w:proofErr w:type="gramEnd"/>
    </w:p>
    <w:p w14:paraId="5BF3036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bool </w:t>
      </w:r>
      <w:proofErr w:type="spellStart"/>
      <w:r w:rsidRPr="00B96494">
        <w:rPr>
          <w:rFonts w:ascii="Consolas" w:eastAsia="Consolas" w:hAnsi="Consolas"/>
          <w:sz w:val="20"/>
        </w:rPr>
        <w:t>isMatch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stringMatchesRegex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buffer, </w:t>
      </w:r>
      <w:proofErr w:type="spellStart"/>
      <w:r w:rsidRPr="00B96494">
        <w:rPr>
          <w:rFonts w:ascii="Consolas" w:eastAsia="Consolas" w:hAnsi="Consolas"/>
          <w:sz w:val="20"/>
        </w:rPr>
        <w:t>bufSize</w:t>
      </w:r>
      <w:proofErr w:type="spellEnd"/>
      <w:r w:rsidRPr="00B96494">
        <w:rPr>
          <w:rFonts w:ascii="Consolas" w:eastAsia="Consolas" w:hAnsi="Consolas"/>
          <w:sz w:val="20"/>
        </w:rPr>
        <w:t>, REGEX_NUMBER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4D5FDA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isMatch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 xml:space="preserve"> |</w:t>
      </w:r>
      <w:proofErr w:type="gramStart"/>
      <w:r w:rsidRPr="00B96494">
        <w:rPr>
          <w:rFonts w:ascii="Consolas" w:eastAsia="Consolas" w:hAnsi="Consolas"/>
          <w:sz w:val="20"/>
        </w:rPr>
        <w:t>| !</w:t>
      </w:r>
      <w:proofErr w:type="spellStart"/>
      <w:r w:rsidRPr="00B96494">
        <w:rPr>
          <w:rFonts w:ascii="Consolas" w:eastAsia="Consolas" w:hAnsi="Consolas"/>
          <w:sz w:val="20"/>
        </w:rPr>
        <w:t>convertToInt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(buffer, &amp;result)</w:t>
      </w:r>
    </w:p>
    <w:p w14:paraId="7070BFD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|| (result &lt; MIN_CLIENT_AGE || result &gt; MAX_CLIENT_AGE</w:t>
      </w:r>
      <w:proofErr w:type="gramStart"/>
      <w:r w:rsidRPr="00B96494">
        <w:rPr>
          <w:rFonts w:ascii="Consolas" w:eastAsia="Consolas" w:hAnsi="Consolas"/>
          <w:sz w:val="20"/>
        </w:rPr>
        <w:t>)) {</w:t>
      </w:r>
      <w:proofErr w:type="gramEnd"/>
    </w:p>
    <w:p w14:paraId="307C829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33AA622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"Invalid Age Input: Must be a number between %d and %d.\n", MIN_CLIENT_AGE,</w:t>
      </w:r>
    </w:p>
    <w:p w14:paraId="2A8330D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    MAX_CLIENT_AGE</w:t>
      </w:r>
    </w:p>
    <w:p w14:paraId="05F6032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);</w:t>
      </w:r>
    </w:p>
    <w:p w14:paraId="49E293A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false;</w:t>
      </w:r>
      <w:proofErr w:type="gramEnd"/>
    </w:p>
    <w:p w14:paraId="1446596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69DFF2E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F76236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*age = </w:t>
      </w:r>
      <w:proofErr w:type="gramStart"/>
      <w:r w:rsidRPr="00B96494">
        <w:rPr>
          <w:rFonts w:ascii="Consolas" w:eastAsia="Consolas" w:hAnsi="Consolas"/>
          <w:sz w:val="20"/>
        </w:rPr>
        <w:t>result;</w:t>
      </w:r>
      <w:proofErr w:type="gramEnd"/>
    </w:p>
    <w:p w14:paraId="02398CC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gramStart"/>
      <w:r w:rsidRPr="00B96494">
        <w:rPr>
          <w:rFonts w:ascii="Consolas" w:eastAsia="Consolas" w:hAnsi="Consolas"/>
          <w:sz w:val="20"/>
        </w:rPr>
        <w:t>true;</w:t>
      </w:r>
      <w:proofErr w:type="gramEnd"/>
    </w:p>
    <w:p w14:paraId="74D96329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52BE0BB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FD3502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48B6D39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getClientAddress</w:t>
      </w:r>
      <w:proofErr w:type="spellEnd"/>
    </w:p>
    <w:p w14:paraId="28E11A0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</w:t>
      </w:r>
    </w:p>
    <w:p w14:paraId="5EAF8EC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1004354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Prompts</w:t>
      </w:r>
      <w:proofErr w:type="gramEnd"/>
      <w:r w:rsidRPr="00B96494">
        <w:rPr>
          <w:rFonts w:ascii="Consolas" w:eastAsia="Consolas" w:hAnsi="Consolas"/>
          <w:sz w:val="20"/>
        </w:rPr>
        <w:t xml:space="preserve"> the </w:t>
      </w:r>
      <w:proofErr w:type="gramStart"/>
      <w:r w:rsidRPr="00B96494">
        <w:rPr>
          <w:rFonts w:ascii="Consolas" w:eastAsia="Consolas" w:hAnsi="Consolas"/>
          <w:sz w:val="20"/>
        </w:rPr>
        <w:t>user</w:t>
      </w:r>
      <w:proofErr w:type="gramEnd"/>
      <w:r w:rsidRPr="00B96494">
        <w:rPr>
          <w:rFonts w:ascii="Consolas" w:eastAsia="Consolas" w:hAnsi="Consolas"/>
          <w:sz w:val="20"/>
        </w:rPr>
        <w:t xml:space="preserve"> for a client's address and store it in the provided buffer.</w:t>
      </w:r>
    </w:p>
    <w:p w14:paraId="0C7D340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If</w:t>
      </w:r>
      <w:proofErr w:type="gramEnd"/>
      <w:r w:rsidRPr="00B96494">
        <w:rPr>
          <w:rFonts w:ascii="Consolas" w:eastAsia="Consolas" w:hAnsi="Consolas"/>
          <w:sz w:val="20"/>
        </w:rPr>
        <w:t xml:space="preserve"> input exceeds MAX_ADDRESS_LEN - 1 characters, an error message related to</w:t>
      </w:r>
    </w:p>
    <w:p w14:paraId="3A4273D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the</w:t>
      </w:r>
      <w:proofErr w:type="gramEnd"/>
      <w:r w:rsidRPr="00B96494">
        <w:rPr>
          <w:rFonts w:ascii="Consolas" w:eastAsia="Consolas" w:hAnsi="Consolas"/>
          <w:sz w:val="20"/>
        </w:rPr>
        <w:t xml:space="preserve"> label is printed </w:t>
      </w:r>
      <w:proofErr w:type="gramStart"/>
      <w:r w:rsidRPr="00B96494">
        <w:rPr>
          <w:rFonts w:ascii="Consolas" w:eastAsia="Consolas" w:hAnsi="Consolas"/>
          <w:sz w:val="20"/>
        </w:rPr>
        <w:t>to</w:t>
      </w:r>
      <w:proofErr w:type="gramEnd"/>
      <w:r w:rsidRPr="00B96494">
        <w:rPr>
          <w:rFonts w:ascii="Consolas" w:eastAsia="Consolas" w:hAnsi="Consolas"/>
          <w:sz w:val="20"/>
        </w:rPr>
        <w:t xml:space="preserve"> the </w:t>
      </w:r>
      <w:proofErr w:type="gramStart"/>
      <w:r w:rsidRPr="00B96494">
        <w:rPr>
          <w:rFonts w:ascii="Consolas" w:eastAsia="Consolas" w:hAnsi="Consolas"/>
          <w:sz w:val="20"/>
        </w:rPr>
        <w:t>console</w:t>
      </w:r>
      <w:proofErr w:type="gramEnd"/>
      <w:r w:rsidRPr="00B96494">
        <w:rPr>
          <w:rFonts w:ascii="Consolas" w:eastAsia="Consolas" w:hAnsi="Consolas"/>
          <w:sz w:val="20"/>
        </w:rPr>
        <w:t xml:space="preserve"> and the function returns false.</w:t>
      </w:r>
    </w:p>
    <w:p w14:paraId="2263FEB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7130727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6AA56A2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*address: Buffer to store the client's address into</w:t>
      </w:r>
    </w:p>
    <w:p w14:paraId="66E6F38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451937D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73801CF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true</w:t>
      </w:r>
      <w:proofErr w:type="gramEnd"/>
      <w:r w:rsidRPr="00B96494">
        <w:rPr>
          <w:rFonts w:ascii="Consolas" w:eastAsia="Consolas" w:hAnsi="Consolas"/>
          <w:sz w:val="20"/>
        </w:rPr>
        <w:t>: Input was successfully read and stored in *address.</w:t>
      </w:r>
    </w:p>
    <w:p w14:paraId="14E495E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false</w:t>
      </w:r>
      <w:proofErr w:type="gramEnd"/>
      <w:r w:rsidRPr="00B96494">
        <w:rPr>
          <w:rFonts w:ascii="Consolas" w:eastAsia="Consolas" w:hAnsi="Consolas"/>
          <w:sz w:val="20"/>
        </w:rPr>
        <w:t>: An error occurred or was found during input reading and processing.</w:t>
      </w:r>
    </w:p>
    <w:p w14:paraId="2057E57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670B97B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getClientAddress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char *address) {</w:t>
      </w:r>
    </w:p>
    <w:p w14:paraId="42C8473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</w:t>
      </w:r>
      <w:proofErr w:type="gramStart"/>
      <w:r w:rsidRPr="00B96494">
        <w:rPr>
          <w:rFonts w:ascii="Consolas" w:eastAsia="Consolas" w:hAnsi="Consolas"/>
          <w:sz w:val="20"/>
        </w:rPr>
        <w:t>buffer[</w:t>
      </w:r>
      <w:proofErr w:type="gramEnd"/>
      <w:r w:rsidRPr="00B96494">
        <w:rPr>
          <w:rFonts w:ascii="Consolas" w:eastAsia="Consolas" w:hAnsi="Consolas"/>
          <w:sz w:val="20"/>
        </w:rPr>
        <w:t>MAX_ADDRESS_LEN] = {0</w:t>
      </w:r>
      <w:proofErr w:type="gramStart"/>
      <w:r w:rsidRPr="00B96494">
        <w:rPr>
          <w:rFonts w:ascii="Consolas" w:eastAsia="Consolas" w:hAnsi="Consolas"/>
          <w:sz w:val="20"/>
        </w:rPr>
        <w:t>};</w:t>
      </w:r>
      <w:proofErr w:type="gramEnd"/>
    </w:p>
    <w:p w14:paraId="1861970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getInputFromClient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"Address", buffer, MAX_ADDRESS_LEN, address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2EB8CE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518A78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849318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3AFD045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clientToString</w:t>
      </w:r>
      <w:proofErr w:type="spellEnd"/>
    </w:p>
    <w:p w14:paraId="179B8B3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* PROGRAMMER: Tyler Gee</w:t>
      </w:r>
    </w:p>
    <w:p w14:paraId="4537A2A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0266CD7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Converts</w:t>
      </w:r>
      <w:proofErr w:type="gramEnd"/>
      <w:r w:rsidRPr="00B96494">
        <w:rPr>
          <w:rFonts w:ascii="Consolas" w:eastAsia="Consolas" w:hAnsi="Consolas"/>
          <w:sz w:val="20"/>
        </w:rPr>
        <w:t xml:space="preserve"> a </w:t>
      </w:r>
      <w:proofErr w:type="gramStart"/>
      <w:r w:rsidRPr="00B96494">
        <w:rPr>
          <w:rFonts w:ascii="Consolas" w:eastAsia="Consolas" w:hAnsi="Consolas"/>
          <w:sz w:val="20"/>
        </w:rPr>
        <w:t>Client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struct</w:t>
      </w:r>
      <w:proofErr w:type="gramEnd"/>
      <w:r w:rsidRPr="00B96494">
        <w:rPr>
          <w:rFonts w:ascii="Consolas" w:eastAsia="Consolas" w:hAnsi="Consolas"/>
          <w:sz w:val="20"/>
        </w:rPr>
        <w:t xml:space="preserve"> into a comma-separated string in the format:</w:t>
      </w:r>
    </w:p>
    <w:p w14:paraId="3CE3F81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"</w:t>
      </w:r>
      <w:proofErr w:type="spellStart"/>
      <w:r w:rsidRPr="00B96494">
        <w:rPr>
          <w:rFonts w:ascii="Consolas" w:eastAsia="Consolas" w:hAnsi="Consolas"/>
          <w:sz w:val="20"/>
        </w:rPr>
        <w:t>firstName,lastName</w:t>
      </w:r>
      <w:proofErr w:type="gramEnd"/>
      <w:r w:rsidRPr="00B96494">
        <w:rPr>
          <w:rFonts w:ascii="Consolas" w:eastAsia="Consolas" w:hAnsi="Consolas"/>
          <w:sz w:val="20"/>
        </w:rPr>
        <w:t>,</w:t>
      </w:r>
      <w:proofErr w:type="gramStart"/>
      <w:r w:rsidRPr="00B96494">
        <w:rPr>
          <w:rFonts w:ascii="Consolas" w:eastAsia="Consolas" w:hAnsi="Consolas"/>
          <w:sz w:val="20"/>
        </w:rPr>
        <w:t>age,address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". Dynamically allocates memory for</w:t>
      </w:r>
    </w:p>
    <w:p w14:paraId="10B138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the</w:t>
      </w:r>
      <w:proofErr w:type="gramEnd"/>
      <w:r w:rsidRPr="00B96494">
        <w:rPr>
          <w:rFonts w:ascii="Consolas" w:eastAsia="Consolas" w:hAnsi="Consolas"/>
          <w:sz w:val="20"/>
        </w:rPr>
        <w:t xml:space="preserve"> returned string or returns NULL if any of the required fields are</w:t>
      </w:r>
    </w:p>
    <w:p w14:paraId="79E0459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missing</w:t>
      </w:r>
      <w:proofErr w:type="gramEnd"/>
      <w:r w:rsidRPr="00B96494">
        <w:rPr>
          <w:rFonts w:ascii="Consolas" w:eastAsia="Consolas" w:hAnsi="Consolas"/>
          <w:sz w:val="20"/>
        </w:rPr>
        <w:t>, invalid or a memory allocation error occurs.</w:t>
      </w:r>
    </w:p>
    <w:p w14:paraId="2BDA85A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794527F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The</w:t>
      </w:r>
      <w:proofErr w:type="gramEnd"/>
      <w:r w:rsidRPr="00B96494">
        <w:rPr>
          <w:rFonts w:ascii="Consolas" w:eastAsia="Consolas" w:hAnsi="Consolas"/>
          <w:sz w:val="20"/>
        </w:rPr>
        <w:t xml:space="preserve"> returned string must be freed by the caller.</w:t>
      </w:r>
    </w:p>
    <w:p w14:paraId="6D1AE43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3BB2799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48EF345A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Client *client: Pointer to the Client </w:t>
      </w:r>
      <w:proofErr w:type="gramStart"/>
      <w:r w:rsidRPr="00B96494">
        <w:rPr>
          <w:rFonts w:ascii="Consolas" w:eastAsia="Consolas" w:hAnsi="Consolas"/>
          <w:sz w:val="20"/>
        </w:rPr>
        <w:t>struct</w:t>
      </w:r>
      <w:proofErr w:type="gramEnd"/>
      <w:r w:rsidRPr="00B96494">
        <w:rPr>
          <w:rFonts w:ascii="Consolas" w:eastAsia="Consolas" w:hAnsi="Consolas"/>
          <w:sz w:val="20"/>
        </w:rPr>
        <w:t xml:space="preserve"> to convert to a string.</w:t>
      </w:r>
    </w:p>
    <w:p w14:paraId="1BB837C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0540103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05BB597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</w:t>
      </w:r>
      <w:proofErr w:type="gramStart"/>
      <w:r w:rsidRPr="00B96494">
        <w:rPr>
          <w:rFonts w:ascii="Consolas" w:eastAsia="Consolas" w:hAnsi="Consolas"/>
          <w:sz w:val="20"/>
        </w:rPr>
        <w:t>*  char</w:t>
      </w:r>
      <w:proofErr w:type="gramEnd"/>
      <w:r w:rsidRPr="00B96494">
        <w:rPr>
          <w:rFonts w:ascii="Consolas" w:eastAsia="Consolas" w:hAnsi="Consolas"/>
          <w:sz w:val="20"/>
        </w:rPr>
        <w:t xml:space="preserve"> *: Dynamically allocated string representing the client's information</w:t>
      </w:r>
    </w:p>
    <w:p w14:paraId="7F64D0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    </w:t>
      </w:r>
      <w:proofErr w:type="gramStart"/>
      <w:r w:rsidRPr="00B96494">
        <w:rPr>
          <w:rFonts w:ascii="Consolas" w:eastAsia="Consolas" w:hAnsi="Consolas"/>
          <w:sz w:val="20"/>
        </w:rPr>
        <w:t>int</w:t>
      </w:r>
      <w:proofErr w:type="gramEnd"/>
      <w:r w:rsidRPr="00B96494">
        <w:rPr>
          <w:rFonts w:ascii="Consolas" w:eastAsia="Consolas" w:hAnsi="Consolas"/>
          <w:sz w:val="20"/>
        </w:rPr>
        <w:t xml:space="preserve"> the format specified or NULL if an error occurred, a field is</w:t>
      </w:r>
    </w:p>
    <w:p w14:paraId="59AA16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         </w:t>
      </w:r>
      <w:proofErr w:type="gramStart"/>
      <w:r w:rsidRPr="00B96494">
        <w:rPr>
          <w:rFonts w:ascii="Consolas" w:eastAsia="Consolas" w:hAnsi="Consolas"/>
          <w:sz w:val="20"/>
        </w:rPr>
        <w:t>missing</w:t>
      </w:r>
      <w:proofErr w:type="gramEnd"/>
      <w:r w:rsidRPr="00B96494">
        <w:rPr>
          <w:rFonts w:ascii="Consolas" w:eastAsia="Consolas" w:hAnsi="Consolas"/>
          <w:sz w:val="20"/>
        </w:rPr>
        <w:t xml:space="preserve"> or memory allocation fails.</w:t>
      </w:r>
    </w:p>
    <w:p w14:paraId="6D3D167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</w:t>
      </w:r>
    </w:p>
    <w:p w14:paraId="5B9309A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32E6176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char *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clientToString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Client *</w:t>
      </w:r>
      <w:proofErr w:type="gramStart"/>
      <w:r w:rsidRPr="00B96494">
        <w:rPr>
          <w:rFonts w:ascii="Consolas" w:eastAsia="Consolas" w:hAnsi="Consolas"/>
          <w:sz w:val="20"/>
        </w:rPr>
        <w:t>client) {</w:t>
      </w:r>
      <w:proofErr w:type="gramEnd"/>
    </w:p>
    <w:p w14:paraId="401D563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(!client</w:t>
      </w:r>
      <w:proofErr w:type="gramEnd"/>
      <w:r w:rsidRPr="00B96494">
        <w:rPr>
          <w:rFonts w:ascii="Consolas" w:eastAsia="Consolas" w:hAnsi="Consolas"/>
          <w:sz w:val="20"/>
        </w:rPr>
        <w:t xml:space="preserve"> || </w:t>
      </w:r>
      <w:proofErr w:type="spellStart"/>
      <w:r w:rsidRPr="00B96494">
        <w:rPr>
          <w:rFonts w:ascii="Consolas" w:eastAsia="Consolas" w:hAnsi="Consolas"/>
          <w:sz w:val="20"/>
        </w:rPr>
        <w:t>strlen</w:t>
      </w:r>
      <w:proofErr w:type="spellEnd"/>
      <w:r w:rsidRPr="00B96494">
        <w:rPr>
          <w:rFonts w:ascii="Consolas" w:eastAsia="Consolas" w:hAnsi="Consolas"/>
          <w:sz w:val="20"/>
        </w:rPr>
        <w:t>(client-&gt;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 xml:space="preserve">) == BUFFER_SIZE_OF_ZERO || </w:t>
      </w:r>
      <w:proofErr w:type="spellStart"/>
      <w:r w:rsidRPr="00B96494">
        <w:rPr>
          <w:rFonts w:ascii="Consolas" w:eastAsia="Consolas" w:hAnsi="Consolas"/>
          <w:sz w:val="20"/>
        </w:rPr>
        <w:t>strlen</w:t>
      </w:r>
      <w:proofErr w:type="spellEnd"/>
      <w:r w:rsidRPr="00B96494">
        <w:rPr>
          <w:rFonts w:ascii="Consolas" w:eastAsia="Consolas" w:hAnsi="Consolas"/>
          <w:sz w:val="20"/>
        </w:rPr>
        <w:t>(client-&gt;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>) == BUFFER_SIZE_OF_ZERO</w:t>
      </w:r>
    </w:p>
    <w:p w14:paraId="4081368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|| </w:t>
      </w:r>
      <w:proofErr w:type="spellStart"/>
      <w:r w:rsidRPr="00B96494">
        <w:rPr>
          <w:rFonts w:ascii="Consolas" w:eastAsia="Consolas" w:hAnsi="Consolas"/>
          <w:sz w:val="20"/>
        </w:rPr>
        <w:t>strlen</w:t>
      </w:r>
      <w:proofErr w:type="spellEnd"/>
      <w:r w:rsidRPr="00B96494">
        <w:rPr>
          <w:rFonts w:ascii="Consolas" w:eastAsia="Consolas" w:hAnsi="Consolas"/>
          <w:sz w:val="20"/>
        </w:rPr>
        <w:t>(client-&gt;address) == BUFFER_SIZE_OF_ZERO || client-&gt;age &lt;= BUFFER_SIZE_OF_ZERO) {</w:t>
      </w:r>
    </w:p>
    <w:p w14:paraId="3814A10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NULL;</w:t>
      </w:r>
      <w:proofErr w:type="gramEnd"/>
    </w:p>
    <w:p w14:paraId="0A72127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553B03F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(*__stream = NULL, * __n = 0) -&gt; </w:t>
      </w:r>
      <w:proofErr w:type="spellStart"/>
      <w:r w:rsidRPr="00B96494">
        <w:rPr>
          <w:rFonts w:ascii="Consolas" w:eastAsia="Consolas" w:hAnsi="Consolas"/>
          <w:sz w:val="20"/>
        </w:rPr>
        <w:t>snprint</w:t>
      </w:r>
      <w:proofErr w:type="spellEnd"/>
      <w:r w:rsidRPr="00B96494">
        <w:rPr>
          <w:rFonts w:ascii="Consolas" w:eastAsia="Consolas" w:hAnsi="Consolas"/>
          <w:sz w:val="20"/>
        </w:rPr>
        <w:t xml:space="preserve"> calculates characters count</w:t>
      </w:r>
    </w:p>
    <w:p w14:paraId="541334E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const int </w:t>
      </w:r>
      <w:proofErr w:type="spellStart"/>
      <w:r w:rsidRPr="00B96494">
        <w:rPr>
          <w:rFonts w:ascii="Consolas" w:eastAsia="Consolas" w:hAnsi="Consolas"/>
          <w:sz w:val="20"/>
        </w:rPr>
        <w:t>totalLength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7FE1618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NULL, 0, "%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s,%s,%d,%</w:t>
      </w:r>
      <w:proofErr w:type="gramEnd"/>
      <w:r w:rsidRPr="00B96494">
        <w:rPr>
          <w:rFonts w:ascii="Consolas" w:eastAsia="Consolas" w:hAnsi="Consolas"/>
          <w:sz w:val="20"/>
        </w:rPr>
        <w:t>s</w:t>
      </w:r>
      <w:proofErr w:type="spellEnd"/>
      <w:r w:rsidRPr="00B96494">
        <w:rPr>
          <w:rFonts w:ascii="Consolas" w:eastAsia="Consolas" w:hAnsi="Consolas"/>
          <w:sz w:val="20"/>
        </w:rPr>
        <w:t>", client-&gt;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, client-&gt;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>, client-&gt;age,</w:t>
      </w:r>
    </w:p>
    <w:p w14:paraId="0467493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    client-&gt;address</w:t>
      </w:r>
    </w:p>
    <w:p w14:paraId="096FABD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);</w:t>
      </w:r>
    </w:p>
    <w:p w14:paraId="1C2095E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2922776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Allocate memory for the client string + null terminator</w:t>
      </w:r>
    </w:p>
    <w:p w14:paraId="2A4ACF9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*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calloc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totalLength</w:t>
      </w:r>
      <w:proofErr w:type="spellEnd"/>
      <w:r w:rsidRPr="00B96494">
        <w:rPr>
          <w:rFonts w:ascii="Consolas" w:eastAsia="Consolas" w:hAnsi="Consolas"/>
          <w:sz w:val="20"/>
        </w:rPr>
        <w:t xml:space="preserve"> + 1, </w:t>
      </w:r>
      <w:proofErr w:type="spellStart"/>
      <w:r w:rsidRPr="00B96494">
        <w:rPr>
          <w:rFonts w:ascii="Consolas" w:eastAsia="Consolas" w:hAnsi="Consolas"/>
          <w:sz w:val="20"/>
        </w:rPr>
        <w:t>sizeof</w:t>
      </w:r>
      <w:proofErr w:type="spellEnd"/>
      <w:r w:rsidRPr="00B96494">
        <w:rPr>
          <w:rFonts w:ascii="Consolas" w:eastAsia="Consolas" w:hAnsi="Consolas"/>
          <w:sz w:val="20"/>
        </w:rPr>
        <w:t>(char)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30B417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31DAD84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"Memory allocation failed\n"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33A9080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NULL;</w:t>
      </w:r>
      <w:proofErr w:type="gramEnd"/>
    </w:p>
    <w:p w14:paraId="76A57FE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4629BE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4A84DE5F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Construct the client string</w:t>
      </w:r>
    </w:p>
    <w:p w14:paraId="6653AF1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</w:p>
    <w:p w14:paraId="3370D14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r w:rsidRPr="00B96494">
        <w:rPr>
          <w:rFonts w:ascii="Consolas" w:eastAsia="Consolas" w:hAnsi="Consolas"/>
          <w:sz w:val="20"/>
        </w:rPr>
        <w:t>clientString</w:t>
      </w:r>
      <w:proofErr w:type="spellEnd"/>
      <w:r w:rsidRPr="00B96494">
        <w:rPr>
          <w:rFonts w:ascii="Consolas" w:eastAsia="Consolas" w:hAnsi="Consolas"/>
          <w:sz w:val="20"/>
        </w:rPr>
        <w:t xml:space="preserve">, </w:t>
      </w:r>
      <w:proofErr w:type="spellStart"/>
      <w:r w:rsidRPr="00B96494">
        <w:rPr>
          <w:rFonts w:ascii="Consolas" w:eastAsia="Consolas" w:hAnsi="Consolas"/>
          <w:sz w:val="20"/>
        </w:rPr>
        <w:t>totalLength</w:t>
      </w:r>
      <w:proofErr w:type="spellEnd"/>
      <w:r w:rsidRPr="00B96494">
        <w:rPr>
          <w:rFonts w:ascii="Consolas" w:eastAsia="Consolas" w:hAnsi="Consolas"/>
          <w:sz w:val="20"/>
        </w:rPr>
        <w:t xml:space="preserve"> + 1, "%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s,%s,%d,%</w:t>
      </w:r>
      <w:proofErr w:type="gramEnd"/>
      <w:r w:rsidRPr="00B96494">
        <w:rPr>
          <w:rFonts w:ascii="Consolas" w:eastAsia="Consolas" w:hAnsi="Consolas"/>
          <w:sz w:val="20"/>
        </w:rPr>
        <w:t>s</w:t>
      </w:r>
      <w:proofErr w:type="spellEnd"/>
      <w:r w:rsidRPr="00B96494">
        <w:rPr>
          <w:rFonts w:ascii="Consolas" w:eastAsia="Consolas" w:hAnsi="Consolas"/>
          <w:sz w:val="20"/>
        </w:rPr>
        <w:t>", client-&gt;</w:t>
      </w:r>
      <w:proofErr w:type="spellStart"/>
      <w:r w:rsidRPr="00B96494">
        <w:rPr>
          <w:rFonts w:ascii="Consolas" w:eastAsia="Consolas" w:hAnsi="Consolas"/>
          <w:sz w:val="20"/>
        </w:rPr>
        <w:t>firstName</w:t>
      </w:r>
      <w:proofErr w:type="spellEnd"/>
      <w:r w:rsidRPr="00B96494">
        <w:rPr>
          <w:rFonts w:ascii="Consolas" w:eastAsia="Consolas" w:hAnsi="Consolas"/>
          <w:sz w:val="20"/>
        </w:rPr>
        <w:t>, client-&gt;</w:t>
      </w:r>
      <w:proofErr w:type="spellStart"/>
      <w:r w:rsidRPr="00B96494">
        <w:rPr>
          <w:rFonts w:ascii="Consolas" w:eastAsia="Consolas" w:hAnsi="Consolas"/>
          <w:sz w:val="20"/>
        </w:rPr>
        <w:t>lastName</w:t>
      </w:r>
      <w:proofErr w:type="spellEnd"/>
      <w:r w:rsidRPr="00B96494">
        <w:rPr>
          <w:rFonts w:ascii="Consolas" w:eastAsia="Consolas" w:hAnsi="Consolas"/>
          <w:sz w:val="20"/>
        </w:rPr>
        <w:t>,</w:t>
      </w:r>
    </w:p>
    <w:p w14:paraId="0A18AAE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client-&gt;age, client-&gt;address</w:t>
      </w:r>
    </w:p>
    <w:p w14:paraId="6F60C577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);</w:t>
      </w:r>
    </w:p>
    <w:p w14:paraId="6E8461D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7AB2A0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return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clientString</w:t>
      </w:r>
      <w:proofErr w:type="spellEnd"/>
      <w:r w:rsidRPr="00B96494">
        <w:rPr>
          <w:rFonts w:ascii="Consolas" w:eastAsia="Consolas" w:hAnsi="Consolas"/>
          <w:sz w:val="20"/>
        </w:rPr>
        <w:t>;</w:t>
      </w:r>
      <w:proofErr w:type="gramEnd"/>
    </w:p>
    <w:p w14:paraId="2C78718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}</w:t>
      </w:r>
    </w:p>
    <w:p w14:paraId="23A78B0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D8E511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>/*</w:t>
      </w:r>
    </w:p>
    <w:p w14:paraId="07CA5B6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FUNCTION: </w:t>
      </w:r>
      <w:proofErr w:type="spellStart"/>
      <w:r w:rsidRPr="00B96494">
        <w:rPr>
          <w:rFonts w:ascii="Consolas" w:eastAsia="Consolas" w:hAnsi="Consolas"/>
          <w:sz w:val="20"/>
        </w:rPr>
        <w:t>writestringToFIFO</w:t>
      </w:r>
      <w:proofErr w:type="spellEnd"/>
    </w:p>
    <w:p w14:paraId="7921CCD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PROGRAMMER: Tyler Gee &amp; Cy Iver Torrefranca</w:t>
      </w:r>
    </w:p>
    <w:p w14:paraId="20BC646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DESCRIPTION:</w:t>
      </w:r>
    </w:p>
    <w:p w14:paraId="766530B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*  Writes</w:t>
      </w:r>
      <w:proofErr w:type="gramEnd"/>
      <w:r w:rsidRPr="00B96494">
        <w:rPr>
          <w:rFonts w:ascii="Consolas" w:eastAsia="Consolas" w:hAnsi="Consolas"/>
          <w:sz w:val="20"/>
        </w:rPr>
        <w:t xml:space="preserve"> a string to a named FIFO stream.</w:t>
      </w:r>
    </w:p>
    <w:p w14:paraId="230AC02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PARAMETERS:</w:t>
      </w:r>
    </w:p>
    <w:p w14:paraId="6E79C8A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</w:t>
      </w:r>
      <w:proofErr w:type="spellStart"/>
      <w:r w:rsidRPr="00B96494">
        <w:rPr>
          <w:rFonts w:ascii="Consolas" w:eastAsia="Consolas" w:hAnsi="Consolas"/>
          <w:sz w:val="20"/>
        </w:rPr>
        <w:t>fifoname</w:t>
      </w:r>
      <w:proofErr w:type="spellEnd"/>
      <w:r w:rsidRPr="00B96494">
        <w:rPr>
          <w:rFonts w:ascii="Consolas" w:eastAsia="Consolas" w:hAnsi="Consolas"/>
          <w:sz w:val="20"/>
        </w:rPr>
        <w:t>: Name of the FIFO to write to.</w:t>
      </w:r>
    </w:p>
    <w:p w14:paraId="51142C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const</w:t>
      </w:r>
      <w:proofErr w:type="gramEnd"/>
      <w:r w:rsidRPr="00B96494">
        <w:rPr>
          <w:rFonts w:ascii="Consolas" w:eastAsia="Consolas" w:hAnsi="Consolas"/>
          <w:sz w:val="20"/>
        </w:rPr>
        <w:t xml:space="preserve"> char *string: String to write to the FIFO.</w:t>
      </w:r>
    </w:p>
    <w:p w14:paraId="0E02B9B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lastRenderedPageBreak/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bool</w:t>
      </w:r>
      <w:proofErr w:type="gram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showConnectionMsg</w:t>
      </w:r>
      <w:proofErr w:type="spellEnd"/>
      <w:r w:rsidRPr="00B96494">
        <w:rPr>
          <w:rFonts w:ascii="Consolas" w:eastAsia="Consolas" w:hAnsi="Consolas"/>
          <w:sz w:val="20"/>
        </w:rPr>
        <w:t>: If true, displays "Waiting for server..." and "Connected to server!" messages.</w:t>
      </w:r>
    </w:p>
    <w:p w14:paraId="199ABB2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 RETURN:</w:t>
      </w:r>
    </w:p>
    <w:p w14:paraId="6009B62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*  </w:t>
      </w:r>
      <w:proofErr w:type="gramStart"/>
      <w:r w:rsidRPr="00B96494">
        <w:rPr>
          <w:rFonts w:ascii="Consolas" w:eastAsia="Consolas" w:hAnsi="Consolas"/>
          <w:sz w:val="20"/>
        </w:rPr>
        <w:t>int</w:t>
      </w:r>
      <w:proofErr w:type="gramEnd"/>
      <w:r w:rsidRPr="00B96494">
        <w:rPr>
          <w:rFonts w:ascii="Consolas" w:eastAsia="Consolas" w:hAnsi="Consolas"/>
          <w:sz w:val="20"/>
        </w:rPr>
        <w:t>: Returns 0 on success, ERROR on failure.</w:t>
      </w:r>
    </w:p>
    <w:p w14:paraId="6F9EF0B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*/</w:t>
      </w:r>
    </w:p>
    <w:p w14:paraId="3F851C1B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int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writestringToFIFO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const char *</w:t>
      </w:r>
      <w:proofErr w:type="spellStart"/>
      <w:r w:rsidRPr="00B96494">
        <w:rPr>
          <w:rFonts w:ascii="Consolas" w:eastAsia="Consolas" w:hAnsi="Consolas"/>
          <w:sz w:val="20"/>
        </w:rPr>
        <w:t>fifoname</w:t>
      </w:r>
      <w:proofErr w:type="spellEnd"/>
      <w:r w:rsidRPr="00B96494">
        <w:rPr>
          <w:rFonts w:ascii="Consolas" w:eastAsia="Consolas" w:hAnsi="Consolas"/>
          <w:sz w:val="20"/>
        </w:rPr>
        <w:t xml:space="preserve">, const char *string, bool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showConnectionMsg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7094153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Open FIFO stream for writing</w:t>
      </w:r>
    </w:p>
    <w:p w14:paraId="7BFFD8C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showConnectionMsg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212BD11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"Waiting for server...\n"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9020D6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4EC8969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int </w:t>
      </w:r>
      <w:proofErr w:type="spellStart"/>
      <w:r w:rsidRPr="00B96494">
        <w:rPr>
          <w:rFonts w:ascii="Consolas" w:eastAsia="Consolas" w:hAnsi="Consolas"/>
          <w:sz w:val="20"/>
        </w:rPr>
        <w:t>fd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gramStart"/>
      <w:r w:rsidRPr="00B96494">
        <w:rPr>
          <w:rFonts w:ascii="Consolas" w:eastAsia="Consolas" w:hAnsi="Consolas"/>
          <w:sz w:val="20"/>
        </w:rPr>
        <w:t>open(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fifoname</w:t>
      </w:r>
      <w:proofErr w:type="spellEnd"/>
      <w:r w:rsidRPr="00B96494">
        <w:rPr>
          <w:rFonts w:ascii="Consolas" w:eastAsia="Consolas" w:hAnsi="Consolas"/>
          <w:sz w:val="20"/>
        </w:rPr>
        <w:t>, O_WRONLY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045C97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r w:rsidRPr="00B96494">
        <w:rPr>
          <w:rFonts w:ascii="Consolas" w:eastAsia="Consolas" w:hAnsi="Consolas"/>
          <w:sz w:val="20"/>
        </w:rPr>
        <w:t>fd</w:t>
      </w:r>
      <w:proofErr w:type="spellEnd"/>
      <w:r w:rsidRPr="00B96494">
        <w:rPr>
          <w:rFonts w:ascii="Consolas" w:eastAsia="Consolas" w:hAnsi="Consolas"/>
          <w:sz w:val="20"/>
        </w:rPr>
        <w:t xml:space="preserve"> == -1)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Check for error</w:t>
      </w:r>
    </w:p>
    <w:p w14:paraId="104FA7D0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 opening FIFO stream for writing"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AE5A38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36BED5B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521922C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showConnectionMsg</w:t>
      </w:r>
      <w:proofErr w:type="spellEnd"/>
      <w:r w:rsidRPr="00B96494">
        <w:rPr>
          <w:rFonts w:ascii="Consolas" w:eastAsia="Consolas" w:hAnsi="Consolas"/>
          <w:sz w:val="20"/>
        </w:rPr>
        <w:t>) {</w:t>
      </w:r>
      <w:proofErr w:type="gramEnd"/>
    </w:p>
    <w:p w14:paraId="2957CB3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"Connected to </w:t>
      </w:r>
      <w:proofErr w:type="gramStart"/>
      <w:r w:rsidRPr="00B96494">
        <w:rPr>
          <w:rFonts w:ascii="Consolas" w:eastAsia="Consolas" w:hAnsi="Consolas"/>
          <w:sz w:val="20"/>
        </w:rPr>
        <w:t>server!\</w:t>
      </w:r>
      <w:proofErr w:type="gramEnd"/>
      <w:r w:rsidRPr="00B96494">
        <w:rPr>
          <w:rFonts w:ascii="Consolas" w:eastAsia="Consolas" w:hAnsi="Consolas"/>
          <w:sz w:val="20"/>
        </w:rPr>
        <w:t>n"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81CBDA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71A5598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6F67AAE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// Write string plus newline to FIFO</w:t>
      </w:r>
    </w:p>
    <w:p w14:paraId="7713BE9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spellStart"/>
      <w:r w:rsidRPr="00B96494">
        <w:rPr>
          <w:rFonts w:ascii="Consolas" w:eastAsia="Consolas" w:hAnsi="Consolas"/>
          <w:sz w:val="20"/>
        </w:rPr>
        <w:t>strlen</w:t>
      </w:r>
      <w:proofErr w:type="spellEnd"/>
      <w:r w:rsidRPr="00B96494">
        <w:rPr>
          <w:rFonts w:ascii="Consolas" w:eastAsia="Consolas" w:hAnsi="Consolas"/>
          <w:sz w:val="20"/>
        </w:rPr>
        <w:t>(string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4B82EDD6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char *buffer = </w:t>
      </w:r>
      <w:proofErr w:type="gramStart"/>
      <w:r w:rsidRPr="00B96494">
        <w:rPr>
          <w:rFonts w:ascii="Consolas" w:eastAsia="Consolas" w:hAnsi="Consolas"/>
          <w:sz w:val="20"/>
        </w:rPr>
        <w:t>malloc(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+ 2); // +1 for newline, +1 for null terminator</w:t>
      </w:r>
    </w:p>
    <w:p w14:paraId="78EAFBE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</w:t>
      </w:r>
      <w:proofErr w:type="gramStart"/>
      <w:r w:rsidRPr="00B96494">
        <w:rPr>
          <w:rFonts w:ascii="Consolas" w:eastAsia="Consolas" w:hAnsi="Consolas"/>
          <w:sz w:val="20"/>
        </w:rPr>
        <w:t>(!buffer</w:t>
      </w:r>
      <w:proofErr w:type="gramEnd"/>
      <w:r w:rsidRPr="00B96494">
        <w:rPr>
          <w:rFonts w:ascii="Consolas" w:eastAsia="Consolas" w:hAnsi="Consolas"/>
          <w:sz w:val="20"/>
        </w:rPr>
        <w:t>) {</w:t>
      </w:r>
    </w:p>
    <w:p w14:paraId="69CE28CD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"Memory allocation failed"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5002BB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close(</w:t>
      </w:r>
      <w:proofErr w:type="spellStart"/>
      <w:r w:rsidRPr="00B96494">
        <w:rPr>
          <w:rFonts w:ascii="Consolas" w:eastAsia="Consolas" w:hAnsi="Consolas"/>
          <w:sz w:val="20"/>
        </w:rPr>
        <w:t>fd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129922B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17D63C5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10D4EE35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3C3279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snprintf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 xml:space="preserve">buffer, 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+ 2, "%s\n", string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00D3B35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</w:p>
    <w:p w14:paraId="5494BDE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r w:rsidRPr="00B96494">
        <w:rPr>
          <w:rFonts w:ascii="Consolas" w:eastAsia="Consolas" w:hAnsi="Consolas"/>
          <w:sz w:val="20"/>
        </w:rPr>
        <w:t>ssize_t</w:t>
      </w:r>
      <w:proofErr w:type="spellEnd"/>
      <w:r w:rsidRPr="00B96494">
        <w:rPr>
          <w:rFonts w:ascii="Consolas" w:eastAsia="Consolas" w:hAnsi="Consolas"/>
          <w:sz w:val="20"/>
        </w:rPr>
        <w:t xml:space="preserve"> </w:t>
      </w:r>
      <w:proofErr w:type="spellStart"/>
      <w:r w:rsidRPr="00B96494">
        <w:rPr>
          <w:rFonts w:ascii="Consolas" w:eastAsia="Consolas" w:hAnsi="Consolas"/>
          <w:sz w:val="20"/>
        </w:rPr>
        <w:t>bytesWritten</w:t>
      </w:r>
      <w:proofErr w:type="spellEnd"/>
      <w:r w:rsidRPr="00B96494">
        <w:rPr>
          <w:rFonts w:ascii="Consolas" w:eastAsia="Consolas" w:hAnsi="Consolas"/>
          <w:sz w:val="20"/>
        </w:rPr>
        <w:t xml:space="preserve"> = </w:t>
      </w:r>
      <w:proofErr w:type="gramStart"/>
      <w:r w:rsidRPr="00B96494">
        <w:rPr>
          <w:rFonts w:ascii="Consolas" w:eastAsia="Consolas" w:hAnsi="Consolas"/>
          <w:sz w:val="20"/>
        </w:rPr>
        <w:t>write(</w:t>
      </w:r>
      <w:proofErr w:type="spellStart"/>
      <w:proofErr w:type="gramEnd"/>
      <w:r w:rsidRPr="00B96494">
        <w:rPr>
          <w:rFonts w:ascii="Consolas" w:eastAsia="Consolas" w:hAnsi="Consolas"/>
          <w:sz w:val="20"/>
        </w:rPr>
        <w:t>fd</w:t>
      </w:r>
      <w:proofErr w:type="spellEnd"/>
      <w:r w:rsidRPr="00B96494">
        <w:rPr>
          <w:rFonts w:ascii="Consolas" w:eastAsia="Consolas" w:hAnsi="Consolas"/>
          <w:sz w:val="20"/>
        </w:rPr>
        <w:t xml:space="preserve">, buffer, </w:t>
      </w:r>
      <w:proofErr w:type="spellStart"/>
      <w:r w:rsidRPr="00B96494">
        <w:rPr>
          <w:rFonts w:ascii="Consolas" w:eastAsia="Consolas" w:hAnsi="Consolas"/>
          <w:sz w:val="20"/>
        </w:rPr>
        <w:t>len</w:t>
      </w:r>
      <w:proofErr w:type="spellEnd"/>
      <w:r w:rsidRPr="00B96494">
        <w:rPr>
          <w:rFonts w:ascii="Consolas" w:eastAsia="Consolas" w:hAnsi="Consolas"/>
          <w:sz w:val="20"/>
        </w:rPr>
        <w:t xml:space="preserve"> + 1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945BC2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if (</w:t>
      </w:r>
      <w:proofErr w:type="spellStart"/>
      <w:r w:rsidRPr="00B96494">
        <w:rPr>
          <w:rFonts w:ascii="Consolas" w:eastAsia="Consolas" w:hAnsi="Consolas"/>
          <w:sz w:val="20"/>
        </w:rPr>
        <w:t>bytesWritten</w:t>
      </w:r>
      <w:proofErr w:type="spellEnd"/>
      <w:r w:rsidRPr="00B96494">
        <w:rPr>
          <w:rFonts w:ascii="Consolas" w:eastAsia="Consolas" w:hAnsi="Consolas"/>
          <w:sz w:val="20"/>
        </w:rPr>
        <w:t xml:space="preserve"> == ERROR) </w:t>
      </w:r>
      <w:proofErr w:type="gramStart"/>
      <w:r w:rsidRPr="00B96494">
        <w:rPr>
          <w:rFonts w:ascii="Consolas" w:eastAsia="Consolas" w:hAnsi="Consolas"/>
          <w:sz w:val="20"/>
        </w:rPr>
        <w:t xml:space="preserve">{  </w:t>
      </w:r>
      <w:proofErr w:type="gramEnd"/>
      <w:r w:rsidRPr="00B96494">
        <w:rPr>
          <w:rFonts w:ascii="Consolas" w:eastAsia="Consolas" w:hAnsi="Consolas"/>
          <w:sz w:val="20"/>
        </w:rPr>
        <w:t xml:space="preserve"> // Check for error</w:t>
      </w:r>
    </w:p>
    <w:p w14:paraId="334F1D4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perror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"Error writing to FIFO stream"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7D23C83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free(buffer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60C5F85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close(</w:t>
      </w:r>
      <w:proofErr w:type="spellStart"/>
      <w:r w:rsidRPr="00B96494">
        <w:rPr>
          <w:rFonts w:ascii="Consolas" w:eastAsia="Consolas" w:hAnsi="Consolas"/>
          <w:sz w:val="20"/>
        </w:rPr>
        <w:t>fd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25D531B2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    return </w:t>
      </w:r>
      <w:proofErr w:type="gramStart"/>
      <w:r w:rsidRPr="00B96494">
        <w:rPr>
          <w:rFonts w:ascii="Consolas" w:eastAsia="Consolas" w:hAnsi="Consolas"/>
          <w:sz w:val="20"/>
        </w:rPr>
        <w:t>ERROR;</w:t>
      </w:r>
      <w:proofErr w:type="gramEnd"/>
    </w:p>
    <w:p w14:paraId="7EE03873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}</w:t>
      </w:r>
    </w:p>
    <w:p w14:paraId="7AE29C38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</w:p>
    <w:p w14:paraId="629007B4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B96494">
        <w:rPr>
          <w:rFonts w:ascii="Consolas" w:eastAsia="Consolas" w:hAnsi="Consolas"/>
          <w:sz w:val="20"/>
        </w:rPr>
        <w:t>printf</w:t>
      </w:r>
      <w:proofErr w:type="spellEnd"/>
      <w:r w:rsidRPr="00B96494">
        <w:rPr>
          <w:rFonts w:ascii="Consolas" w:eastAsia="Consolas" w:hAnsi="Consolas"/>
          <w:sz w:val="20"/>
        </w:rPr>
        <w:t>(</w:t>
      </w:r>
      <w:proofErr w:type="gramEnd"/>
      <w:r w:rsidRPr="00B96494">
        <w:rPr>
          <w:rFonts w:ascii="Consolas" w:eastAsia="Consolas" w:hAnsi="Consolas"/>
          <w:sz w:val="20"/>
        </w:rPr>
        <w:t>"Sent to server: %s\n", string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4A846BDE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free(buffer</w:t>
      </w:r>
      <w:proofErr w:type="gramStart"/>
      <w:r w:rsidRPr="00B96494">
        <w:rPr>
          <w:rFonts w:ascii="Consolas" w:eastAsia="Consolas" w:hAnsi="Consolas"/>
          <w:sz w:val="20"/>
        </w:rPr>
        <w:t>);</w:t>
      </w:r>
      <w:proofErr w:type="gramEnd"/>
    </w:p>
    <w:p w14:paraId="552AF791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close(</w:t>
      </w:r>
      <w:proofErr w:type="spellStart"/>
      <w:r w:rsidRPr="00B96494">
        <w:rPr>
          <w:rFonts w:ascii="Consolas" w:eastAsia="Consolas" w:hAnsi="Consolas"/>
          <w:sz w:val="20"/>
        </w:rPr>
        <w:t>fd</w:t>
      </w:r>
      <w:proofErr w:type="spellEnd"/>
      <w:proofErr w:type="gramStart"/>
      <w:r w:rsidRPr="00B96494">
        <w:rPr>
          <w:rFonts w:ascii="Consolas" w:eastAsia="Consolas" w:hAnsi="Consolas"/>
          <w:sz w:val="20"/>
        </w:rPr>
        <w:t xml:space="preserve">);   </w:t>
      </w:r>
      <w:proofErr w:type="gramEnd"/>
      <w:r w:rsidRPr="00B96494">
        <w:rPr>
          <w:rFonts w:ascii="Consolas" w:eastAsia="Consolas" w:hAnsi="Consolas"/>
          <w:sz w:val="20"/>
        </w:rPr>
        <w:t xml:space="preserve">// close </w:t>
      </w:r>
      <w:proofErr w:type="spellStart"/>
      <w:r w:rsidRPr="00B96494">
        <w:rPr>
          <w:rFonts w:ascii="Consolas" w:eastAsia="Consolas" w:hAnsi="Consolas"/>
          <w:sz w:val="20"/>
        </w:rPr>
        <w:t>fifo</w:t>
      </w:r>
      <w:proofErr w:type="spellEnd"/>
    </w:p>
    <w:p w14:paraId="6C68604C" w14:textId="77777777" w:rsidR="00B96494" w:rsidRPr="00B96494" w:rsidRDefault="00B96494" w:rsidP="00B96494">
      <w:pPr>
        <w:rPr>
          <w:rFonts w:ascii="Consolas" w:eastAsia="Consolas" w:hAnsi="Consolas"/>
          <w:sz w:val="20"/>
        </w:rPr>
      </w:pPr>
      <w:r w:rsidRPr="00B96494">
        <w:rPr>
          <w:rFonts w:ascii="Consolas" w:eastAsia="Consolas" w:hAnsi="Consolas"/>
          <w:sz w:val="20"/>
        </w:rPr>
        <w:t xml:space="preserve">    </w:t>
      </w:r>
      <w:proofErr w:type="gramStart"/>
      <w:r w:rsidRPr="00B96494">
        <w:rPr>
          <w:rFonts w:ascii="Consolas" w:eastAsia="Consolas" w:hAnsi="Consolas"/>
          <w:sz w:val="20"/>
        </w:rPr>
        <w:t>return</w:t>
      </w:r>
      <w:proofErr w:type="gramEnd"/>
      <w:r w:rsidRPr="00B96494">
        <w:rPr>
          <w:rFonts w:ascii="Consolas" w:eastAsia="Consolas" w:hAnsi="Consolas"/>
          <w:sz w:val="20"/>
        </w:rPr>
        <w:t xml:space="preserve"> SUCCESS; // success</w:t>
      </w:r>
    </w:p>
    <w:p w14:paraId="57F70B5E" w14:textId="7B432FA7" w:rsidR="0068530D" w:rsidRDefault="00B96494" w:rsidP="00B96494">
      <w:r w:rsidRPr="00B96494">
        <w:rPr>
          <w:rFonts w:ascii="Consolas" w:eastAsia="Consolas" w:hAnsi="Consolas"/>
          <w:sz w:val="20"/>
        </w:rPr>
        <w:t>}</w:t>
      </w:r>
      <w:r w:rsidR="0088597A">
        <w:br w:type="page"/>
      </w:r>
    </w:p>
    <w:p w14:paraId="3B7BEAB8" w14:textId="669C8BFE" w:rsidR="0068530D" w:rsidRDefault="0088597A" w:rsidP="001F15C7">
      <w:pPr>
        <w:pStyle w:val="Heading1"/>
      </w:pPr>
      <w:r>
        <w:lastRenderedPageBreak/>
        <w:t xml:space="preserve">4. </w:t>
      </w:r>
      <w:proofErr w:type="spellStart"/>
      <w:r>
        <w:t>server</w:t>
      </w:r>
      <w:proofErr w:type="gramStart"/>
      <w:r>
        <w:t>.c</w:t>
      </w:r>
      <w:proofErr w:type="spellEnd"/>
      <w:proofErr w:type="gramEnd"/>
    </w:p>
    <w:p w14:paraId="3085B37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/*</w:t>
      </w:r>
    </w:p>
    <w:p w14:paraId="14430AE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FILE: </w:t>
      </w:r>
      <w:proofErr w:type="spellStart"/>
      <w:r w:rsidRPr="004135EB">
        <w:rPr>
          <w:rFonts w:ascii="Consolas" w:eastAsia="Consolas" w:hAnsi="Consolas"/>
          <w:sz w:val="20"/>
        </w:rPr>
        <w:t>server.c</w:t>
      </w:r>
      <w:proofErr w:type="spellEnd"/>
    </w:p>
    <w:p w14:paraId="6B058FD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PROGRAMMER: Tyler Gee, Cy Iver Torrefranca, Tuan Thanh Nguyen, George S.</w:t>
      </w:r>
    </w:p>
    <w:p w14:paraId="4F6B073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PROJECT: SENG2031 - Assignment 1</w:t>
      </w:r>
    </w:p>
    <w:p w14:paraId="58017F8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DESCRIPTION:</w:t>
      </w:r>
    </w:p>
    <w:p w14:paraId="4C8766F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The server program receives trip and client data from the client via a FIFO,</w:t>
      </w:r>
    </w:p>
    <w:p w14:paraId="0185FFA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</w:t>
      </w:r>
      <w:proofErr w:type="gramStart"/>
      <w:r w:rsidRPr="004135EB">
        <w:rPr>
          <w:rFonts w:ascii="Consolas" w:eastAsia="Consolas" w:hAnsi="Consolas"/>
          <w:sz w:val="20"/>
        </w:rPr>
        <w:t>processes</w:t>
      </w:r>
      <w:proofErr w:type="gramEnd"/>
      <w:r w:rsidRPr="004135EB">
        <w:rPr>
          <w:rFonts w:ascii="Consolas" w:eastAsia="Consolas" w:hAnsi="Consolas"/>
          <w:sz w:val="20"/>
        </w:rPr>
        <w:t xml:space="preserve"> the </w:t>
      </w:r>
      <w:proofErr w:type="gramStart"/>
      <w:r w:rsidRPr="004135EB">
        <w:rPr>
          <w:rFonts w:ascii="Consolas" w:eastAsia="Consolas" w:hAnsi="Consolas"/>
          <w:sz w:val="20"/>
        </w:rPr>
        <w:t>data, and</w:t>
      </w:r>
      <w:proofErr w:type="gramEnd"/>
      <w:r w:rsidRPr="004135EB">
        <w:rPr>
          <w:rFonts w:ascii="Consolas" w:eastAsia="Consolas" w:hAnsi="Consolas"/>
          <w:sz w:val="20"/>
        </w:rPr>
        <w:t xml:space="preserve"> logs the activities.</w:t>
      </w:r>
    </w:p>
    <w:p w14:paraId="0CAD6F0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*/</w:t>
      </w:r>
    </w:p>
    <w:p w14:paraId="748A273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730EE74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proofErr w:type="gramStart"/>
      <w:r w:rsidRPr="004135EB">
        <w:rPr>
          <w:rFonts w:ascii="Consolas" w:eastAsia="Consolas" w:hAnsi="Consolas"/>
          <w:sz w:val="20"/>
        </w:rPr>
        <w:t>#include</w:t>
      </w:r>
      <w:proofErr w:type="gramEnd"/>
      <w:r w:rsidRPr="004135EB">
        <w:rPr>
          <w:rFonts w:ascii="Consolas" w:eastAsia="Consolas" w:hAnsi="Consolas"/>
          <w:sz w:val="20"/>
        </w:rPr>
        <w:t xml:space="preserve"> &lt;</w:t>
      </w:r>
      <w:proofErr w:type="spellStart"/>
      <w:r w:rsidRPr="004135EB">
        <w:rPr>
          <w:rFonts w:ascii="Consolas" w:eastAsia="Consolas" w:hAnsi="Consolas"/>
          <w:sz w:val="20"/>
        </w:rPr>
        <w:t>fcntl.h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1DCC11F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proofErr w:type="gramStart"/>
      <w:r w:rsidRPr="004135EB">
        <w:rPr>
          <w:rFonts w:ascii="Consolas" w:eastAsia="Consolas" w:hAnsi="Consolas"/>
          <w:sz w:val="20"/>
        </w:rPr>
        <w:t>#include</w:t>
      </w:r>
      <w:proofErr w:type="gramEnd"/>
      <w:r w:rsidRPr="004135EB">
        <w:rPr>
          <w:rFonts w:ascii="Consolas" w:eastAsia="Consolas" w:hAnsi="Consolas"/>
          <w:sz w:val="20"/>
        </w:rPr>
        <w:t xml:space="preserve"> &lt;</w:t>
      </w:r>
      <w:proofErr w:type="spellStart"/>
      <w:r w:rsidRPr="004135EB">
        <w:rPr>
          <w:rFonts w:ascii="Consolas" w:eastAsia="Consolas" w:hAnsi="Consolas"/>
          <w:sz w:val="20"/>
        </w:rPr>
        <w:t>stdbool.h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38DA3C5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proofErr w:type="gramStart"/>
      <w:r w:rsidRPr="004135EB">
        <w:rPr>
          <w:rFonts w:ascii="Consolas" w:eastAsia="Consolas" w:hAnsi="Consolas"/>
          <w:sz w:val="20"/>
        </w:rPr>
        <w:t>#include</w:t>
      </w:r>
      <w:proofErr w:type="gramEnd"/>
      <w:r w:rsidRPr="004135EB">
        <w:rPr>
          <w:rFonts w:ascii="Consolas" w:eastAsia="Consolas" w:hAnsi="Consolas"/>
          <w:sz w:val="20"/>
        </w:rPr>
        <w:t xml:space="preserve"> &lt;</w:t>
      </w:r>
      <w:proofErr w:type="spellStart"/>
      <w:r w:rsidRPr="004135EB">
        <w:rPr>
          <w:rFonts w:ascii="Consolas" w:eastAsia="Consolas" w:hAnsi="Consolas"/>
          <w:sz w:val="20"/>
        </w:rPr>
        <w:t>stdio.h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2748FED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proofErr w:type="gramStart"/>
      <w:r w:rsidRPr="004135EB">
        <w:rPr>
          <w:rFonts w:ascii="Consolas" w:eastAsia="Consolas" w:hAnsi="Consolas"/>
          <w:sz w:val="20"/>
        </w:rPr>
        <w:t>#include</w:t>
      </w:r>
      <w:proofErr w:type="gramEnd"/>
      <w:r w:rsidRPr="004135EB">
        <w:rPr>
          <w:rFonts w:ascii="Consolas" w:eastAsia="Consolas" w:hAnsi="Consolas"/>
          <w:sz w:val="20"/>
        </w:rPr>
        <w:t xml:space="preserve"> &lt;</w:t>
      </w:r>
      <w:proofErr w:type="spellStart"/>
      <w:r w:rsidRPr="004135EB">
        <w:rPr>
          <w:rFonts w:ascii="Consolas" w:eastAsia="Consolas" w:hAnsi="Consolas"/>
          <w:sz w:val="20"/>
        </w:rPr>
        <w:t>stdlib.h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36654AE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#include &lt;</w:t>
      </w:r>
      <w:proofErr w:type="spellStart"/>
      <w:r w:rsidRPr="004135EB">
        <w:rPr>
          <w:rFonts w:ascii="Consolas" w:eastAsia="Consolas" w:hAnsi="Consolas"/>
          <w:sz w:val="20"/>
        </w:rPr>
        <w:t>string.h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66F7871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#include &lt;sys/</w:t>
      </w:r>
      <w:proofErr w:type="spellStart"/>
      <w:r w:rsidRPr="004135EB">
        <w:rPr>
          <w:rFonts w:ascii="Consolas" w:eastAsia="Consolas" w:hAnsi="Consolas"/>
          <w:sz w:val="20"/>
        </w:rPr>
        <w:t>stat</w:t>
      </w:r>
      <w:proofErr w:type="gramStart"/>
      <w:r w:rsidRPr="004135EB">
        <w:rPr>
          <w:rFonts w:ascii="Consolas" w:eastAsia="Consolas" w:hAnsi="Consolas"/>
          <w:sz w:val="20"/>
        </w:rPr>
        <w:t>.h</w:t>
      </w:r>
      <w:proofErr w:type="spellEnd"/>
      <w:r w:rsidRPr="004135EB">
        <w:rPr>
          <w:rFonts w:ascii="Consolas" w:eastAsia="Consolas" w:hAnsi="Consolas"/>
          <w:sz w:val="20"/>
        </w:rPr>
        <w:t>&gt;</w:t>
      </w:r>
      <w:proofErr w:type="gramEnd"/>
    </w:p>
    <w:p w14:paraId="41064AE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proofErr w:type="gramStart"/>
      <w:r w:rsidRPr="004135EB">
        <w:rPr>
          <w:rFonts w:ascii="Consolas" w:eastAsia="Consolas" w:hAnsi="Consolas"/>
          <w:sz w:val="20"/>
        </w:rPr>
        <w:t>#include</w:t>
      </w:r>
      <w:proofErr w:type="gramEnd"/>
      <w:r w:rsidRPr="004135EB">
        <w:rPr>
          <w:rFonts w:ascii="Consolas" w:eastAsia="Consolas" w:hAnsi="Consolas"/>
          <w:sz w:val="20"/>
        </w:rPr>
        <w:t xml:space="preserve"> &lt;</w:t>
      </w:r>
      <w:proofErr w:type="spellStart"/>
      <w:r w:rsidRPr="004135EB">
        <w:rPr>
          <w:rFonts w:ascii="Consolas" w:eastAsia="Consolas" w:hAnsi="Consolas"/>
          <w:sz w:val="20"/>
        </w:rPr>
        <w:t>time.h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2974800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#include &lt;</w:t>
      </w:r>
      <w:proofErr w:type="spellStart"/>
      <w:r w:rsidRPr="004135EB">
        <w:rPr>
          <w:rFonts w:ascii="Consolas" w:eastAsia="Consolas" w:hAnsi="Consolas"/>
          <w:sz w:val="20"/>
        </w:rPr>
        <w:t>unistd.h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7561170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#include &lt;</w:t>
      </w:r>
      <w:proofErr w:type="spellStart"/>
      <w:r w:rsidRPr="004135EB">
        <w:rPr>
          <w:rFonts w:ascii="Consolas" w:eastAsia="Consolas" w:hAnsi="Consolas"/>
          <w:sz w:val="20"/>
        </w:rPr>
        <w:t>errno</w:t>
      </w:r>
      <w:proofErr w:type="gramStart"/>
      <w:r w:rsidRPr="004135EB">
        <w:rPr>
          <w:rFonts w:ascii="Consolas" w:eastAsia="Consolas" w:hAnsi="Consolas"/>
          <w:sz w:val="20"/>
        </w:rPr>
        <w:t>.h</w:t>
      </w:r>
      <w:proofErr w:type="spellEnd"/>
      <w:proofErr w:type="gramEnd"/>
      <w:r w:rsidRPr="004135EB">
        <w:rPr>
          <w:rFonts w:ascii="Consolas" w:eastAsia="Consolas" w:hAnsi="Consolas"/>
          <w:sz w:val="20"/>
        </w:rPr>
        <w:t>&gt;</w:t>
      </w:r>
    </w:p>
    <w:p w14:paraId="28BE9E5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#include &lt;</w:t>
      </w:r>
      <w:proofErr w:type="spellStart"/>
      <w:r w:rsidRPr="004135EB">
        <w:rPr>
          <w:rFonts w:ascii="Consolas" w:eastAsia="Consolas" w:hAnsi="Consolas"/>
          <w:sz w:val="20"/>
        </w:rPr>
        <w:t>signal.h</w:t>
      </w:r>
      <w:proofErr w:type="spellEnd"/>
      <w:r w:rsidRPr="004135EB">
        <w:rPr>
          <w:rFonts w:ascii="Consolas" w:eastAsia="Consolas" w:hAnsi="Consolas"/>
          <w:sz w:val="20"/>
        </w:rPr>
        <w:t>&gt;</w:t>
      </w:r>
    </w:p>
    <w:p w14:paraId="33CCA40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4CBC89A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proofErr w:type="gramStart"/>
      <w:r w:rsidRPr="004135EB">
        <w:rPr>
          <w:rFonts w:ascii="Consolas" w:eastAsia="Consolas" w:hAnsi="Consolas"/>
          <w:sz w:val="20"/>
        </w:rPr>
        <w:t>#include</w:t>
      </w:r>
      <w:proofErr w:type="gramEnd"/>
      <w:r w:rsidRPr="004135EB">
        <w:rPr>
          <w:rFonts w:ascii="Consolas" w:eastAsia="Consolas" w:hAnsi="Consolas"/>
          <w:sz w:val="20"/>
        </w:rPr>
        <w:t xml:space="preserve"> "</w:t>
      </w:r>
      <w:proofErr w:type="spellStart"/>
      <w:r w:rsidRPr="004135EB">
        <w:rPr>
          <w:rFonts w:ascii="Consolas" w:eastAsia="Consolas" w:hAnsi="Consolas"/>
          <w:sz w:val="20"/>
        </w:rPr>
        <w:t>shared</w:t>
      </w:r>
      <w:proofErr w:type="gramStart"/>
      <w:r w:rsidRPr="004135EB">
        <w:rPr>
          <w:rFonts w:ascii="Consolas" w:eastAsia="Consolas" w:hAnsi="Consolas"/>
          <w:sz w:val="20"/>
        </w:rPr>
        <w:t>.h</w:t>
      </w:r>
      <w:proofErr w:type="spellEnd"/>
      <w:proofErr w:type="gramEnd"/>
      <w:r w:rsidRPr="004135EB">
        <w:rPr>
          <w:rFonts w:ascii="Consolas" w:eastAsia="Consolas" w:hAnsi="Consolas"/>
          <w:sz w:val="20"/>
        </w:rPr>
        <w:t>"</w:t>
      </w:r>
    </w:p>
    <w:p w14:paraId="77F912C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2952FB1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void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processMessages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const char *</w:t>
      </w:r>
      <w:proofErr w:type="spellStart"/>
      <w:r w:rsidRPr="004135EB">
        <w:rPr>
          <w:rFonts w:ascii="Consolas" w:eastAsia="Consolas" w:hAnsi="Consolas"/>
          <w:sz w:val="20"/>
        </w:rPr>
        <w:t>fifoname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F78940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void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FILE *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const char *message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7FD39A1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void </w:t>
      </w:r>
      <w:proofErr w:type="spellStart"/>
      <w:r w:rsidRPr="004135EB">
        <w:rPr>
          <w:rFonts w:ascii="Consolas" w:eastAsia="Consolas" w:hAnsi="Consolas"/>
          <w:sz w:val="20"/>
        </w:rPr>
        <w:t>timeout_</w:t>
      </w:r>
      <w:proofErr w:type="gramStart"/>
      <w:r w:rsidRPr="004135EB">
        <w:rPr>
          <w:rFonts w:ascii="Consolas" w:eastAsia="Consolas" w:hAnsi="Consolas"/>
          <w:sz w:val="20"/>
        </w:rPr>
        <w:t>handler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int </w:t>
      </w:r>
      <w:proofErr w:type="gramStart"/>
      <w:r w:rsidRPr="004135EB">
        <w:rPr>
          <w:rFonts w:ascii="Consolas" w:eastAsia="Consolas" w:hAnsi="Consolas"/>
          <w:sz w:val="20"/>
        </w:rPr>
        <w:t>sig);</w:t>
      </w:r>
      <w:proofErr w:type="gramEnd"/>
    </w:p>
    <w:p w14:paraId="73CC7F7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void </w:t>
      </w:r>
      <w:proofErr w:type="spellStart"/>
      <w:r w:rsidRPr="004135EB">
        <w:rPr>
          <w:rFonts w:ascii="Consolas" w:eastAsia="Consolas" w:hAnsi="Consolas"/>
          <w:sz w:val="20"/>
        </w:rPr>
        <w:t>reset_timeout</w:t>
      </w:r>
      <w:proofErr w:type="spellEnd"/>
      <w:r w:rsidRPr="004135EB">
        <w:rPr>
          <w:rFonts w:ascii="Consolas" w:eastAsia="Consolas" w:hAnsi="Consolas"/>
          <w:sz w:val="20"/>
        </w:rPr>
        <w:t>(void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0743AB5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4A11D73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int main(void) {</w:t>
      </w:r>
    </w:p>
    <w:p w14:paraId="297B31C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"Travel Agency Server - Waiting for client data...\n"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76325BD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04FB17B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// Set up timeout handler for inactivity</w:t>
      </w:r>
    </w:p>
    <w:p w14:paraId="2FC86BB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gramStart"/>
      <w:r w:rsidRPr="004135EB">
        <w:rPr>
          <w:rFonts w:ascii="Consolas" w:eastAsia="Consolas" w:hAnsi="Consolas"/>
          <w:sz w:val="20"/>
        </w:rPr>
        <w:t>signal(</w:t>
      </w:r>
      <w:proofErr w:type="gramEnd"/>
      <w:r w:rsidRPr="004135EB">
        <w:rPr>
          <w:rFonts w:ascii="Consolas" w:eastAsia="Consolas" w:hAnsi="Consolas"/>
          <w:sz w:val="20"/>
        </w:rPr>
        <w:t xml:space="preserve">SIGALRM, </w:t>
      </w:r>
      <w:proofErr w:type="spellStart"/>
      <w:r w:rsidRPr="004135EB">
        <w:rPr>
          <w:rFonts w:ascii="Consolas" w:eastAsia="Consolas" w:hAnsi="Consolas"/>
          <w:sz w:val="20"/>
        </w:rPr>
        <w:t>timeout_handler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36D92ED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gramStart"/>
      <w:r w:rsidRPr="004135EB">
        <w:rPr>
          <w:rFonts w:ascii="Consolas" w:eastAsia="Consolas" w:hAnsi="Consolas"/>
          <w:sz w:val="20"/>
        </w:rPr>
        <w:t>alarm(</w:t>
      </w:r>
      <w:proofErr w:type="gramEnd"/>
      <w:r w:rsidRPr="004135EB">
        <w:rPr>
          <w:rFonts w:ascii="Consolas" w:eastAsia="Consolas" w:hAnsi="Consolas"/>
          <w:sz w:val="20"/>
        </w:rPr>
        <w:t>TIMEOUT_DURATION); // 2 minutes = 120 seconds</w:t>
      </w:r>
    </w:p>
    <w:p w14:paraId="44E69C0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5DFCEC5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// Create FIFO if it doesn't exist</w:t>
      </w:r>
    </w:p>
    <w:p w14:paraId="4B04CFF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mkfifo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FIFO_PATH, PERM_OWNER_RW_ALL_R) == -1) {</w:t>
      </w:r>
    </w:p>
    <w:p w14:paraId="12AA9C8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// FIFO might already exist, which is okay</w:t>
      </w:r>
    </w:p>
    <w:p w14:paraId="3642EB0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errno</w:t>
      </w:r>
      <w:proofErr w:type="spellEnd"/>
      <w:r w:rsidRPr="004135EB">
        <w:rPr>
          <w:rFonts w:ascii="Consolas" w:eastAsia="Consolas" w:hAnsi="Consolas"/>
          <w:sz w:val="20"/>
        </w:rPr>
        <w:t xml:space="preserve"> !</w:t>
      </w:r>
      <w:proofErr w:type="gramEnd"/>
      <w:r w:rsidRPr="004135EB">
        <w:rPr>
          <w:rFonts w:ascii="Consolas" w:eastAsia="Consolas" w:hAnsi="Consolas"/>
          <w:sz w:val="20"/>
        </w:rPr>
        <w:t>= EEXIST) {</w:t>
      </w:r>
    </w:p>
    <w:p w14:paraId="403FA0D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perror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"Error creating FIFO"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40B545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return </w:t>
      </w:r>
      <w:proofErr w:type="gramStart"/>
      <w:r w:rsidRPr="004135EB">
        <w:rPr>
          <w:rFonts w:ascii="Consolas" w:eastAsia="Consolas" w:hAnsi="Consolas"/>
          <w:sz w:val="20"/>
        </w:rPr>
        <w:t>-1;</w:t>
      </w:r>
      <w:proofErr w:type="gramEnd"/>
    </w:p>
    <w:p w14:paraId="21B06D5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}</w:t>
      </w:r>
    </w:p>
    <w:p w14:paraId="085EAE1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}</w:t>
      </w:r>
    </w:p>
    <w:p w14:paraId="3349974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293C457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// Process messages from clients</w:t>
      </w:r>
    </w:p>
    <w:p w14:paraId="0842EB6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processMessages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FIFO_PATH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0A4DDF8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68861E3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return </w:t>
      </w:r>
      <w:proofErr w:type="gramStart"/>
      <w:r w:rsidRPr="004135EB">
        <w:rPr>
          <w:rFonts w:ascii="Consolas" w:eastAsia="Consolas" w:hAnsi="Consolas"/>
          <w:sz w:val="20"/>
        </w:rPr>
        <w:t>0;</w:t>
      </w:r>
      <w:proofErr w:type="gramEnd"/>
    </w:p>
    <w:p w14:paraId="7C41A60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}</w:t>
      </w:r>
    </w:p>
    <w:p w14:paraId="7D8A4A8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3D5A190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/*</w:t>
      </w:r>
    </w:p>
    <w:p w14:paraId="447FD2E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FUNCTION: </w:t>
      </w:r>
      <w:proofErr w:type="spellStart"/>
      <w:r w:rsidRPr="004135EB">
        <w:rPr>
          <w:rFonts w:ascii="Consolas" w:eastAsia="Consolas" w:hAnsi="Consolas"/>
          <w:sz w:val="20"/>
        </w:rPr>
        <w:t>processMessages</w:t>
      </w:r>
      <w:proofErr w:type="spellEnd"/>
    </w:p>
    <w:p w14:paraId="76C9BC5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PROGRAMMER: Cy Iver Torrefranca &amp; Tuan Thanh Nguyen</w:t>
      </w:r>
    </w:p>
    <w:p w14:paraId="344AE45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DESCRIPTION:</w:t>
      </w:r>
    </w:p>
    <w:p w14:paraId="3827BBB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gramStart"/>
      <w:r w:rsidRPr="004135EB">
        <w:rPr>
          <w:rFonts w:ascii="Consolas" w:eastAsia="Consolas" w:hAnsi="Consolas"/>
          <w:sz w:val="20"/>
        </w:rPr>
        <w:t>*  Processes</w:t>
      </w:r>
      <w:proofErr w:type="gramEnd"/>
      <w:r w:rsidRPr="004135EB">
        <w:rPr>
          <w:rFonts w:ascii="Consolas" w:eastAsia="Consolas" w:hAnsi="Consolas"/>
          <w:sz w:val="20"/>
        </w:rPr>
        <w:t xml:space="preserve"> messages from the FIFO, handling party and client data,</w:t>
      </w:r>
    </w:p>
    <w:p w14:paraId="675A60C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   *  </w:t>
      </w:r>
      <w:proofErr w:type="gramStart"/>
      <w:r w:rsidRPr="004135EB">
        <w:rPr>
          <w:rFonts w:ascii="Consolas" w:eastAsia="Consolas" w:hAnsi="Consolas"/>
          <w:sz w:val="20"/>
        </w:rPr>
        <w:t>and</w:t>
      </w:r>
      <w:proofErr w:type="gramEnd"/>
      <w:r w:rsidRPr="004135EB">
        <w:rPr>
          <w:rFonts w:ascii="Consolas" w:eastAsia="Consolas" w:hAnsi="Consolas"/>
          <w:sz w:val="20"/>
        </w:rPr>
        <w:t xml:space="preserve"> logging activities to a log file.</w:t>
      </w:r>
    </w:p>
    <w:p w14:paraId="1140B78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PARAMETERS:</w:t>
      </w:r>
    </w:p>
    <w:p w14:paraId="7ACE413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*  </w:t>
      </w:r>
      <w:proofErr w:type="gramStart"/>
      <w:r w:rsidRPr="004135EB">
        <w:rPr>
          <w:rFonts w:ascii="Consolas" w:eastAsia="Consolas" w:hAnsi="Consolas"/>
          <w:sz w:val="20"/>
        </w:rPr>
        <w:t>const</w:t>
      </w:r>
      <w:proofErr w:type="gramEnd"/>
      <w:r w:rsidRPr="004135EB">
        <w:rPr>
          <w:rFonts w:ascii="Consolas" w:eastAsia="Consolas" w:hAnsi="Consolas"/>
          <w:sz w:val="20"/>
        </w:rPr>
        <w:t xml:space="preserve"> char *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fifoname</w:t>
      </w:r>
      <w:proofErr w:type="spellEnd"/>
      <w:r w:rsidRPr="004135EB">
        <w:rPr>
          <w:rFonts w:ascii="Consolas" w:eastAsia="Consolas" w:hAnsi="Consolas"/>
          <w:sz w:val="20"/>
        </w:rPr>
        <w:t xml:space="preserve"> :</w:t>
      </w:r>
      <w:proofErr w:type="gramEnd"/>
      <w:r w:rsidRPr="004135EB">
        <w:rPr>
          <w:rFonts w:ascii="Consolas" w:eastAsia="Consolas" w:hAnsi="Consolas"/>
          <w:sz w:val="20"/>
        </w:rPr>
        <w:t xml:space="preserve"> Path to the FIFO to read messages from.</w:t>
      </w:r>
    </w:p>
    <w:p w14:paraId="55A990A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</w:t>
      </w:r>
      <w:proofErr w:type="gramStart"/>
      <w:r w:rsidRPr="004135EB">
        <w:rPr>
          <w:rFonts w:ascii="Consolas" w:eastAsia="Consolas" w:hAnsi="Consolas"/>
          <w:sz w:val="20"/>
        </w:rPr>
        <w:t>RETURNS :</w:t>
      </w:r>
      <w:proofErr w:type="gramEnd"/>
      <w:r w:rsidRPr="004135EB">
        <w:rPr>
          <w:rFonts w:ascii="Consolas" w:eastAsia="Consolas" w:hAnsi="Consolas"/>
          <w:sz w:val="20"/>
        </w:rPr>
        <w:t xml:space="preserve"> n/a</w:t>
      </w:r>
    </w:p>
    <w:p w14:paraId="651F729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*/</w:t>
      </w:r>
    </w:p>
    <w:p w14:paraId="027C0AD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proofErr w:type="gramStart"/>
      <w:r w:rsidRPr="004135EB">
        <w:rPr>
          <w:rFonts w:ascii="Consolas" w:eastAsia="Consolas" w:hAnsi="Consolas"/>
          <w:sz w:val="20"/>
        </w:rPr>
        <w:t>void</w:t>
      </w:r>
      <w:proofErr w:type="gramEnd"/>
      <w:r w:rsidRPr="004135EB"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processMessages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const char *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fifoname</w:t>
      </w:r>
      <w:proofErr w:type="spellEnd"/>
      <w:r w:rsidRPr="004135EB">
        <w:rPr>
          <w:rFonts w:ascii="Consolas" w:eastAsia="Consolas" w:hAnsi="Consolas"/>
          <w:sz w:val="20"/>
        </w:rPr>
        <w:t>) {</w:t>
      </w:r>
      <w:proofErr w:type="gramEnd"/>
    </w:p>
    <w:p w14:paraId="6BB8708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FILE *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fopen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"travel_agency.log", "a"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1DC110F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if </w:t>
      </w:r>
      <w:proofErr w:type="gramStart"/>
      <w:r w:rsidRPr="004135EB">
        <w:rPr>
          <w:rFonts w:ascii="Consolas" w:eastAsia="Consolas" w:hAnsi="Consolas"/>
          <w:sz w:val="20"/>
        </w:rPr>
        <w:t>(!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proofErr w:type="gramEnd"/>
      <w:r w:rsidRPr="004135EB">
        <w:rPr>
          <w:rFonts w:ascii="Consolas" w:eastAsia="Consolas" w:hAnsi="Consolas"/>
          <w:sz w:val="20"/>
        </w:rPr>
        <w:t>) {</w:t>
      </w:r>
    </w:p>
    <w:p w14:paraId="12B5515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perror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"Error opening log file"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50FF310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gramStart"/>
      <w:r w:rsidRPr="004135EB">
        <w:rPr>
          <w:rFonts w:ascii="Consolas" w:eastAsia="Consolas" w:hAnsi="Consolas"/>
          <w:sz w:val="20"/>
        </w:rPr>
        <w:t>return;</w:t>
      </w:r>
      <w:proofErr w:type="gramEnd"/>
    </w:p>
    <w:p w14:paraId="6907D37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}</w:t>
      </w:r>
    </w:p>
    <w:p w14:paraId="6C498AB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5C5ACD8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int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fd</w:t>
      </w:r>
      <w:proofErr w:type="spellEnd"/>
      <w:r w:rsidRPr="004135EB">
        <w:rPr>
          <w:rFonts w:ascii="Consolas" w:eastAsia="Consolas" w:hAnsi="Consolas"/>
          <w:sz w:val="20"/>
        </w:rPr>
        <w:t>;</w:t>
      </w:r>
      <w:proofErr w:type="gramEnd"/>
    </w:p>
    <w:p w14:paraId="228B2EB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char </w:t>
      </w:r>
      <w:proofErr w:type="gramStart"/>
      <w:r w:rsidRPr="004135EB">
        <w:rPr>
          <w:rFonts w:ascii="Consolas" w:eastAsia="Consolas" w:hAnsi="Consolas"/>
          <w:sz w:val="20"/>
        </w:rPr>
        <w:t>buffer[</w:t>
      </w:r>
      <w:proofErr w:type="gramEnd"/>
      <w:r w:rsidRPr="004135EB">
        <w:rPr>
          <w:rFonts w:ascii="Consolas" w:eastAsia="Consolas" w:hAnsi="Consolas"/>
          <w:sz w:val="20"/>
        </w:rPr>
        <w:t>MAX_BUFFER_SIZE</w:t>
      </w:r>
      <w:proofErr w:type="gramStart"/>
      <w:r w:rsidRPr="004135EB">
        <w:rPr>
          <w:rFonts w:ascii="Consolas" w:eastAsia="Consolas" w:hAnsi="Consolas"/>
          <w:sz w:val="20"/>
        </w:rPr>
        <w:t>];</w:t>
      </w:r>
      <w:proofErr w:type="gramEnd"/>
    </w:p>
    <w:p w14:paraId="508C4D0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char </w:t>
      </w:r>
      <w:proofErr w:type="gramStart"/>
      <w:r w:rsidRPr="004135EB">
        <w:rPr>
          <w:rFonts w:ascii="Consolas" w:eastAsia="Consolas" w:hAnsi="Consolas"/>
          <w:sz w:val="20"/>
        </w:rPr>
        <w:t>destination[</w:t>
      </w:r>
      <w:proofErr w:type="gramEnd"/>
      <w:r w:rsidRPr="004135EB">
        <w:rPr>
          <w:rFonts w:ascii="Consolas" w:eastAsia="Consolas" w:hAnsi="Consolas"/>
          <w:sz w:val="20"/>
        </w:rPr>
        <w:t>MAX_DESTINATION_LEN] = {0</w:t>
      </w:r>
      <w:proofErr w:type="gramStart"/>
      <w:r w:rsidRPr="004135EB">
        <w:rPr>
          <w:rFonts w:ascii="Consolas" w:eastAsia="Consolas" w:hAnsi="Consolas"/>
          <w:sz w:val="20"/>
        </w:rPr>
        <w:t>};</w:t>
      </w:r>
      <w:proofErr w:type="gramEnd"/>
    </w:p>
    <w:p w14:paraId="31737C2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int </w:t>
      </w:r>
      <w:proofErr w:type="spellStart"/>
      <w:r w:rsidRPr="004135EB">
        <w:rPr>
          <w:rFonts w:ascii="Consolas" w:eastAsia="Consolas" w:hAnsi="Consolas"/>
          <w:sz w:val="20"/>
        </w:rPr>
        <w:t>clientCount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0;</w:t>
      </w:r>
      <w:proofErr w:type="gramEnd"/>
    </w:p>
    <w:p w14:paraId="366FAF8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bool </w:t>
      </w:r>
      <w:proofErr w:type="spellStart"/>
      <w:r w:rsidRPr="004135EB">
        <w:rPr>
          <w:rFonts w:ascii="Consolas" w:eastAsia="Consolas" w:hAnsi="Consolas"/>
          <w:sz w:val="20"/>
        </w:rPr>
        <w:t>inParty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false;</w:t>
      </w:r>
      <w:proofErr w:type="gramEnd"/>
    </w:p>
    <w:p w14:paraId="75ACA39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bool </w:t>
      </w:r>
      <w:proofErr w:type="spellStart"/>
      <w:r w:rsidRPr="004135EB">
        <w:rPr>
          <w:rFonts w:ascii="Consolas" w:eastAsia="Consolas" w:hAnsi="Consolas"/>
          <w:sz w:val="20"/>
        </w:rPr>
        <w:t>serverRunning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true;</w:t>
      </w:r>
      <w:proofErr w:type="gramEnd"/>
    </w:p>
    <w:p w14:paraId="7B0C5C0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24343F2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"Server started"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0367B2A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3C3E8C3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while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serverRunning</w:t>
      </w:r>
      <w:proofErr w:type="spellEnd"/>
      <w:r w:rsidRPr="004135EB">
        <w:rPr>
          <w:rFonts w:ascii="Consolas" w:eastAsia="Consolas" w:hAnsi="Consolas"/>
          <w:sz w:val="20"/>
        </w:rPr>
        <w:t>) {</w:t>
      </w:r>
      <w:proofErr w:type="gramEnd"/>
    </w:p>
    <w:p w14:paraId="4694D22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// Open FIFO for reading</w:t>
      </w:r>
    </w:p>
    <w:p w14:paraId="564EC4E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/*</w:t>
      </w:r>
    </w:p>
    <w:p w14:paraId="26E5E97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O_RDONLY is a flag that opens the FIFO in read-only mode.</w:t>
      </w:r>
    </w:p>
    <w:p w14:paraId="5D39DEC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If the FIFO does not exist or cannot be opened, </w:t>
      </w:r>
      <w:proofErr w:type="gramStart"/>
      <w:r w:rsidRPr="004135EB">
        <w:rPr>
          <w:rFonts w:ascii="Consolas" w:eastAsia="Consolas" w:hAnsi="Consolas"/>
          <w:sz w:val="20"/>
        </w:rPr>
        <w:t>open(</w:t>
      </w:r>
      <w:proofErr w:type="gramEnd"/>
      <w:r w:rsidRPr="004135EB">
        <w:rPr>
          <w:rFonts w:ascii="Consolas" w:eastAsia="Consolas" w:hAnsi="Consolas"/>
          <w:sz w:val="20"/>
        </w:rPr>
        <w:t xml:space="preserve">) returns -1 and sets </w:t>
      </w:r>
      <w:proofErr w:type="spellStart"/>
      <w:r w:rsidRPr="004135EB">
        <w:rPr>
          <w:rFonts w:ascii="Consolas" w:eastAsia="Consolas" w:hAnsi="Consolas"/>
          <w:sz w:val="20"/>
        </w:rPr>
        <w:t>errno</w:t>
      </w:r>
      <w:proofErr w:type="spellEnd"/>
      <w:r w:rsidRPr="004135EB">
        <w:rPr>
          <w:rFonts w:ascii="Consolas" w:eastAsia="Consolas" w:hAnsi="Consolas"/>
          <w:sz w:val="20"/>
        </w:rPr>
        <w:t>.</w:t>
      </w:r>
    </w:p>
    <w:p w14:paraId="1025729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source: https://pubs.opengroup.org/onlinepubs/7908799/xsh/open.html</w:t>
      </w:r>
    </w:p>
    <w:p w14:paraId="07AA821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       */</w:t>
      </w:r>
    </w:p>
    <w:p w14:paraId="334EA2A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r w:rsidRPr="004135EB">
        <w:rPr>
          <w:rFonts w:ascii="Consolas" w:eastAsia="Consolas" w:hAnsi="Consolas"/>
          <w:sz w:val="20"/>
        </w:rPr>
        <w:t>fd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open(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fifoname</w:t>
      </w:r>
      <w:proofErr w:type="spellEnd"/>
      <w:r w:rsidRPr="004135EB">
        <w:rPr>
          <w:rFonts w:ascii="Consolas" w:eastAsia="Consolas" w:hAnsi="Consolas"/>
          <w:sz w:val="20"/>
        </w:rPr>
        <w:t>, O_RDONLY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AC192E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if (</w:t>
      </w:r>
      <w:proofErr w:type="spellStart"/>
      <w:r w:rsidRPr="004135EB">
        <w:rPr>
          <w:rFonts w:ascii="Consolas" w:eastAsia="Consolas" w:hAnsi="Consolas"/>
          <w:sz w:val="20"/>
        </w:rPr>
        <w:t>fd</w:t>
      </w:r>
      <w:proofErr w:type="spellEnd"/>
      <w:r w:rsidRPr="004135EB">
        <w:rPr>
          <w:rFonts w:ascii="Consolas" w:eastAsia="Consolas" w:hAnsi="Consolas"/>
          <w:sz w:val="20"/>
        </w:rPr>
        <w:t xml:space="preserve"> == -1) {</w:t>
      </w:r>
    </w:p>
    <w:p w14:paraId="1F2DFD1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perror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"Error opening FIFO for reading"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2532C4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gramStart"/>
      <w:r w:rsidRPr="004135EB">
        <w:rPr>
          <w:rFonts w:ascii="Consolas" w:eastAsia="Consolas" w:hAnsi="Consolas"/>
          <w:sz w:val="20"/>
        </w:rPr>
        <w:t>break;</w:t>
      </w:r>
      <w:proofErr w:type="gramEnd"/>
    </w:p>
    <w:p w14:paraId="0BD6803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}</w:t>
      </w:r>
    </w:p>
    <w:p w14:paraId="3F02022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"Client connected.\n"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B190D7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</w:p>
    <w:p w14:paraId="1B25BD9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// Read message from FIFO</w:t>
      </w:r>
    </w:p>
    <w:p w14:paraId="11E7D26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r w:rsidRPr="004135EB">
        <w:rPr>
          <w:rFonts w:ascii="Consolas" w:eastAsia="Consolas" w:hAnsi="Consolas"/>
          <w:sz w:val="20"/>
        </w:rPr>
        <w:t>ssize_t</w:t>
      </w:r>
      <w:proofErr w:type="spellEnd"/>
      <w:r w:rsidRPr="004135EB">
        <w:rPr>
          <w:rFonts w:ascii="Consolas" w:eastAsia="Consolas" w:hAnsi="Consolas"/>
          <w:sz w:val="20"/>
        </w:rPr>
        <w:t xml:space="preserve"> </w:t>
      </w:r>
      <w:proofErr w:type="spellStart"/>
      <w:r w:rsidRPr="004135EB">
        <w:rPr>
          <w:rFonts w:ascii="Consolas" w:eastAsia="Consolas" w:hAnsi="Consolas"/>
          <w:sz w:val="20"/>
        </w:rPr>
        <w:t>bytesRead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read(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fd</w:t>
      </w:r>
      <w:proofErr w:type="spellEnd"/>
      <w:r w:rsidRPr="004135EB">
        <w:rPr>
          <w:rFonts w:ascii="Consolas" w:eastAsia="Consolas" w:hAnsi="Consolas"/>
          <w:sz w:val="20"/>
        </w:rPr>
        <w:t xml:space="preserve">, buffer,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(buffer) - 1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058087C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if (</w:t>
      </w:r>
      <w:proofErr w:type="spellStart"/>
      <w:r w:rsidRPr="004135EB">
        <w:rPr>
          <w:rFonts w:ascii="Consolas" w:eastAsia="Consolas" w:hAnsi="Consolas"/>
          <w:sz w:val="20"/>
        </w:rPr>
        <w:t>bytesRead</w:t>
      </w:r>
      <w:proofErr w:type="spellEnd"/>
      <w:r w:rsidRPr="004135EB">
        <w:rPr>
          <w:rFonts w:ascii="Consolas" w:eastAsia="Consolas" w:hAnsi="Consolas"/>
          <w:sz w:val="20"/>
        </w:rPr>
        <w:t xml:space="preserve"> &gt; </w:t>
      </w:r>
      <w:proofErr w:type="gramStart"/>
      <w:r w:rsidRPr="004135EB">
        <w:rPr>
          <w:rFonts w:ascii="Consolas" w:eastAsia="Consolas" w:hAnsi="Consolas"/>
          <w:sz w:val="20"/>
        </w:rPr>
        <w:t>0) {</w:t>
      </w:r>
      <w:proofErr w:type="gramEnd"/>
    </w:p>
    <w:p w14:paraId="2EE496A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// Reset timeout on activity</w:t>
      </w:r>
    </w:p>
    <w:p w14:paraId="127496E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spellStart"/>
      <w:r w:rsidRPr="004135EB">
        <w:rPr>
          <w:rFonts w:ascii="Consolas" w:eastAsia="Consolas" w:hAnsi="Consolas"/>
          <w:sz w:val="20"/>
        </w:rPr>
        <w:t>reset_</w:t>
      </w:r>
      <w:proofErr w:type="gramStart"/>
      <w:r w:rsidRPr="004135EB">
        <w:rPr>
          <w:rFonts w:ascii="Consolas" w:eastAsia="Consolas" w:hAnsi="Consolas"/>
          <w:sz w:val="20"/>
        </w:rPr>
        <w:t>timeout</w:t>
      </w:r>
      <w:proofErr w:type="spellEnd"/>
      <w:r w:rsidRPr="004135EB">
        <w:rPr>
          <w:rFonts w:ascii="Consolas" w:eastAsia="Consolas" w:hAnsi="Consolas"/>
          <w:sz w:val="20"/>
        </w:rPr>
        <w:t>();</w:t>
      </w:r>
      <w:proofErr w:type="gramEnd"/>
    </w:p>
    <w:p w14:paraId="1DCEF18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</w:p>
    <w:p w14:paraId="2714329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buffer[</w:t>
      </w:r>
      <w:proofErr w:type="spellStart"/>
      <w:r w:rsidRPr="004135EB">
        <w:rPr>
          <w:rFonts w:ascii="Consolas" w:eastAsia="Consolas" w:hAnsi="Consolas"/>
          <w:sz w:val="20"/>
        </w:rPr>
        <w:t>bytesRead</w:t>
      </w:r>
      <w:proofErr w:type="spellEnd"/>
      <w:r w:rsidRPr="004135EB">
        <w:rPr>
          <w:rFonts w:ascii="Consolas" w:eastAsia="Consolas" w:hAnsi="Consolas"/>
          <w:sz w:val="20"/>
        </w:rPr>
        <w:t>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4CE68CD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</w:p>
    <w:p w14:paraId="43B541A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// Remove trailing newline if present</w:t>
      </w:r>
    </w:p>
    <w:p w14:paraId="1BA5B7E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spellStart"/>
      <w:r w:rsidRPr="004135EB">
        <w:rPr>
          <w:rFonts w:ascii="Consolas" w:eastAsia="Consolas" w:hAnsi="Consolas"/>
          <w:sz w:val="20"/>
        </w:rPr>
        <w:t>size_t</w:t>
      </w:r>
      <w:proofErr w:type="spellEnd"/>
      <w:r w:rsidRPr="004135EB">
        <w:rPr>
          <w:rFonts w:ascii="Consolas" w:eastAsia="Consolas" w:hAnsi="Consolas"/>
          <w:sz w:val="20"/>
        </w:rPr>
        <w:t xml:space="preserve"> </w:t>
      </w:r>
      <w:proofErr w:type="spellStart"/>
      <w:r w:rsidRPr="004135EB">
        <w:rPr>
          <w:rFonts w:ascii="Consolas" w:eastAsia="Consolas" w:hAnsi="Consolas"/>
          <w:sz w:val="20"/>
        </w:rPr>
        <w:t>len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spellStart"/>
      <w:r w:rsidRPr="004135EB">
        <w:rPr>
          <w:rFonts w:ascii="Consolas" w:eastAsia="Consolas" w:hAnsi="Consolas"/>
          <w:sz w:val="20"/>
        </w:rPr>
        <w:t>strlen</w:t>
      </w:r>
      <w:proofErr w:type="spellEnd"/>
      <w:r w:rsidRPr="004135EB">
        <w:rPr>
          <w:rFonts w:ascii="Consolas" w:eastAsia="Consolas" w:hAnsi="Consolas"/>
          <w:sz w:val="20"/>
        </w:rPr>
        <w:t>(buffer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3F8D173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if (</w:t>
      </w:r>
      <w:proofErr w:type="spellStart"/>
      <w:r w:rsidRPr="004135EB">
        <w:rPr>
          <w:rFonts w:ascii="Consolas" w:eastAsia="Consolas" w:hAnsi="Consolas"/>
          <w:sz w:val="20"/>
        </w:rPr>
        <w:t>len</w:t>
      </w:r>
      <w:proofErr w:type="spellEnd"/>
      <w:r w:rsidRPr="004135EB">
        <w:rPr>
          <w:rFonts w:ascii="Consolas" w:eastAsia="Consolas" w:hAnsi="Consolas"/>
          <w:sz w:val="20"/>
        </w:rPr>
        <w:t xml:space="preserve"> &gt; 0 &amp;&amp; buffer[len-1] == '\n') {</w:t>
      </w:r>
    </w:p>
    <w:p w14:paraId="22C1AF2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buffer[len-1]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7B69D1F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}</w:t>
      </w:r>
    </w:p>
    <w:p w14:paraId="25A81C2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</w:p>
    <w:p w14:paraId="3D4C41D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"Received: %s\n", buffer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318751E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buffer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F5E524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</w:p>
    <w:p w14:paraId="50883B1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// Process the message based on content</w:t>
      </w:r>
    </w:p>
    <w:p w14:paraId="154F1F5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strcmp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buffer, "party") == SUCCESS) {</w:t>
      </w:r>
    </w:p>
    <w:p w14:paraId="17724BD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4135EB">
        <w:rPr>
          <w:rFonts w:ascii="Consolas" w:eastAsia="Consolas" w:hAnsi="Consolas"/>
          <w:sz w:val="20"/>
        </w:rPr>
        <w:t>inParty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true;</w:t>
      </w:r>
      <w:proofErr w:type="gramEnd"/>
    </w:p>
    <w:p w14:paraId="16D4148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               </w:t>
      </w:r>
      <w:proofErr w:type="spellStart"/>
      <w:r w:rsidRPr="004135EB">
        <w:rPr>
          <w:rFonts w:ascii="Consolas" w:eastAsia="Consolas" w:hAnsi="Consolas"/>
          <w:sz w:val="20"/>
        </w:rPr>
        <w:t>clientCount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0;</w:t>
      </w:r>
      <w:proofErr w:type="gramEnd"/>
    </w:p>
    <w:p w14:paraId="61254DD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memset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destination, 0,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(destination)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F27610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"New party started\n"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54C15CE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}</w:t>
      </w:r>
    </w:p>
    <w:p w14:paraId="1915AF0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else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strcmp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buffer, "stop") == SUCCESS) {</w:t>
      </w:r>
    </w:p>
    <w:p w14:paraId="6FE7B63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"Stop command received. Shutting down server.\n"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745672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"Server received stop command"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C93AFB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4135EB">
        <w:rPr>
          <w:rFonts w:ascii="Consolas" w:eastAsia="Consolas" w:hAnsi="Consolas"/>
          <w:sz w:val="20"/>
        </w:rPr>
        <w:t>serverRunning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false;</w:t>
      </w:r>
      <w:proofErr w:type="gramEnd"/>
    </w:p>
    <w:p w14:paraId="38C8EA2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}</w:t>
      </w:r>
    </w:p>
    <w:p w14:paraId="0ECCB35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else if (</w:t>
      </w:r>
      <w:proofErr w:type="spellStart"/>
      <w:r w:rsidRPr="004135EB">
        <w:rPr>
          <w:rFonts w:ascii="Consolas" w:eastAsia="Consolas" w:hAnsi="Consolas"/>
          <w:sz w:val="20"/>
        </w:rPr>
        <w:t>inParty</w:t>
      </w:r>
      <w:proofErr w:type="spellEnd"/>
      <w:r w:rsidRPr="004135EB">
        <w:rPr>
          <w:rFonts w:ascii="Consolas" w:eastAsia="Consolas" w:hAnsi="Consolas"/>
          <w:sz w:val="20"/>
        </w:rPr>
        <w:t xml:space="preserve"> &amp;&amp; </w:t>
      </w:r>
      <w:proofErr w:type="spellStart"/>
      <w:r w:rsidRPr="004135EB">
        <w:rPr>
          <w:rFonts w:ascii="Consolas" w:eastAsia="Consolas" w:hAnsi="Consolas"/>
          <w:sz w:val="20"/>
        </w:rPr>
        <w:t>strlen</w:t>
      </w:r>
      <w:proofErr w:type="spellEnd"/>
      <w:r w:rsidRPr="004135EB">
        <w:rPr>
          <w:rFonts w:ascii="Consolas" w:eastAsia="Consolas" w:hAnsi="Consolas"/>
          <w:sz w:val="20"/>
        </w:rPr>
        <w:t>(destination) == SUCCESS) {</w:t>
      </w:r>
    </w:p>
    <w:p w14:paraId="5E09C9A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// First message after "party" should be destination</w:t>
      </w:r>
    </w:p>
    <w:p w14:paraId="388A07D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strncpy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destination, buffer,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sizeof</w:t>
      </w:r>
      <w:proofErr w:type="spellEnd"/>
      <w:proofErr w:type="gramEnd"/>
      <w:r w:rsidRPr="004135EB">
        <w:rPr>
          <w:rFonts w:ascii="Consolas" w:eastAsia="Consolas" w:hAnsi="Consolas"/>
          <w:sz w:val="20"/>
        </w:rPr>
        <w:t>(destination) - 1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25B02A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"Party destination: %s\n", destination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18822BD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}</w:t>
      </w:r>
    </w:p>
    <w:p w14:paraId="54D9C40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else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strcmp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buffer, "client") == SUCCESS) {</w:t>
      </w:r>
    </w:p>
    <w:p w14:paraId="41414AD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"New client being added...\n"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00E0998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}</w:t>
      </w:r>
    </w:p>
    <w:p w14:paraId="436DD8A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else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strcmp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buffer, "END_PARTY") == SUCCESS ||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strcmp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buffer, "end") == SUCCESS) {</w:t>
      </w:r>
    </w:p>
    <w:p w14:paraId="681E7DD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inParty</w:t>
      </w:r>
      <w:proofErr w:type="spellEnd"/>
      <w:r w:rsidRPr="004135EB">
        <w:rPr>
          <w:rFonts w:ascii="Consolas" w:eastAsia="Consolas" w:hAnsi="Consolas"/>
          <w:sz w:val="20"/>
        </w:rPr>
        <w:t>) {</w:t>
      </w:r>
      <w:proofErr w:type="gramEnd"/>
    </w:p>
    <w:p w14:paraId="74CEF60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"=== PARTY SUMMARY ===\n"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2C2331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"Destination: %s\n", destination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F2F595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"Number of clients: %d\n", </w:t>
      </w:r>
      <w:proofErr w:type="spellStart"/>
      <w:r w:rsidRPr="004135EB">
        <w:rPr>
          <w:rFonts w:ascii="Consolas" w:eastAsia="Consolas" w:hAnsi="Consolas"/>
          <w:sz w:val="20"/>
        </w:rPr>
        <w:t>clientCount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6824F5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("====================\n\n"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102AB16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</w:p>
    <w:p w14:paraId="50E5368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char </w:t>
      </w:r>
      <w:proofErr w:type="gramStart"/>
      <w:r w:rsidRPr="004135EB">
        <w:rPr>
          <w:rFonts w:ascii="Consolas" w:eastAsia="Consolas" w:hAnsi="Consolas"/>
          <w:sz w:val="20"/>
        </w:rPr>
        <w:t>summary[</w:t>
      </w:r>
      <w:proofErr w:type="gramEnd"/>
      <w:r w:rsidRPr="004135EB">
        <w:rPr>
          <w:rFonts w:ascii="Consolas" w:eastAsia="Consolas" w:hAnsi="Consolas"/>
          <w:sz w:val="20"/>
        </w:rPr>
        <w:t>SUMMARY_SIZE]; // Tuan Thanh Nguyen</w:t>
      </w:r>
    </w:p>
    <w:p w14:paraId="0469BF0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snprintf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summary,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 xml:space="preserve">(summary), "Party completed - Destination: %s, Clients: %d", </w:t>
      </w:r>
    </w:p>
    <w:p w14:paraId="67D204D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                           destination, </w:t>
      </w:r>
      <w:proofErr w:type="spellStart"/>
      <w:r w:rsidRPr="004135EB">
        <w:rPr>
          <w:rFonts w:ascii="Consolas" w:eastAsia="Consolas" w:hAnsi="Consolas"/>
          <w:sz w:val="20"/>
        </w:rPr>
        <w:t>clientCount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7F0FDC9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summary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1E8F0AD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}</w:t>
      </w:r>
    </w:p>
    <w:p w14:paraId="70A0912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4135EB">
        <w:rPr>
          <w:rFonts w:ascii="Consolas" w:eastAsia="Consolas" w:hAnsi="Consolas"/>
          <w:sz w:val="20"/>
        </w:rPr>
        <w:t>inParty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gramStart"/>
      <w:r w:rsidRPr="004135EB">
        <w:rPr>
          <w:rFonts w:ascii="Consolas" w:eastAsia="Consolas" w:hAnsi="Consolas"/>
          <w:sz w:val="20"/>
        </w:rPr>
        <w:t>false;</w:t>
      </w:r>
      <w:proofErr w:type="gramEnd"/>
    </w:p>
    <w:p w14:paraId="5AEC9ED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}</w:t>
      </w:r>
    </w:p>
    <w:p w14:paraId="42958D4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else if (</w:t>
      </w:r>
      <w:proofErr w:type="spellStart"/>
      <w:r w:rsidRPr="004135EB">
        <w:rPr>
          <w:rFonts w:ascii="Consolas" w:eastAsia="Consolas" w:hAnsi="Consolas"/>
          <w:sz w:val="20"/>
        </w:rPr>
        <w:t>inParty</w:t>
      </w:r>
      <w:proofErr w:type="spellEnd"/>
      <w:r w:rsidRPr="004135EB">
        <w:rPr>
          <w:rFonts w:ascii="Consolas" w:eastAsia="Consolas" w:hAnsi="Consolas"/>
          <w:sz w:val="20"/>
        </w:rPr>
        <w:t xml:space="preserve"> &amp;&amp;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strchr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buffer, ','</w:t>
      </w:r>
      <w:proofErr w:type="gramStart"/>
      <w:r w:rsidRPr="004135EB">
        <w:rPr>
          <w:rFonts w:ascii="Consolas" w:eastAsia="Consolas" w:hAnsi="Consolas"/>
          <w:sz w:val="20"/>
        </w:rPr>
        <w:t>) !</w:t>
      </w:r>
      <w:proofErr w:type="gramEnd"/>
      <w:r w:rsidRPr="004135EB">
        <w:rPr>
          <w:rFonts w:ascii="Consolas" w:eastAsia="Consolas" w:hAnsi="Consolas"/>
          <w:sz w:val="20"/>
        </w:rPr>
        <w:t xml:space="preserve">= </w:t>
      </w:r>
      <w:proofErr w:type="gramStart"/>
      <w:r w:rsidRPr="004135EB">
        <w:rPr>
          <w:rFonts w:ascii="Consolas" w:eastAsia="Consolas" w:hAnsi="Consolas"/>
          <w:sz w:val="20"/>
        </w:rPr>
        <w:t>NULL) {</w:t>
      </w:r>
      <w:proofErr w:type="gramEnd"/>
    </w:p>
    <w:p w14:paraId="7E5965A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// This looks like client data (contains commas)</w:t>
      </w:r>
    </w:p>
    <w:p w14:paraId="469CE25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4135EB">
        <w:rPr>
          <w:rFonts w:ascii="Consolas" w:eastAsia="Consolas" w:hAnsi="Consolas"/>
          <w:sz w:val="20"/>
        </w:rPr>
        <w:t>clientCount</w:t>
      </w:r>
      <w:proofErr w:type="spellEnd"/>
      <w:r w:rsidRPr="004135EB">
        <w:rPr>
          <w:rFonts w:ascii="Consolas" w:eastAsia="Consolas" w:hAnsi="Consolas"/>
          <w:sz w:val="20"/>
        </w:rPr>
        <w:t>+</w:t>
      </w:r>
      <w:proofErr w:type="gramStart"/>
      <w:r w:rsidRPr="004135EB">
        <w:rPr>
          <w:rFonts w:ascii="Consolas" w:eastAsia="Consolas" w:hAnsi="Consolas"/>
          <w:sz w:val="20"/>
        </w:rPr>
        <w:t>+;</w:t>
      </w:r>
      <w:proofErr w:type="gramEnd"/>
    </w:p>
    <w:p w14:paraId="0BA3685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// Parse client data: "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FirstName,LastName</w:t>
      </w:r>
      <w:proofErr w:type="gramEnd"/>
      <w:r w:rsidRPr="004135EB">
        <w:rPr>
          <w:rFonts w:ascii="Consolas" w:eastAsia="Consolas" w:hAnsi="Consolas"/>
          <w:sz w:val="20"/>
        </w:rPr>
        <w:t>,</w:t>
      </w:r>
      <w:proofErr w:type="gramStart"/>
      <w:r w:rsidRPr="004135EB">
        <w:rPr>
          <w:rFonts w:ascii="Consolas" w:eastAsia="Consolas" w:hAnsi="Consolas"/>
          <w:sz w:val="20"/>
        </w:rPr>
        <w:t>Age,Address</w:t>
      </w:r>
      <w:proofErr w:type="spellEnd"/>
      <w:proofErr w:type="gramEnd"/>
      <w:r w:rsidRPr="004135EB">
        <w:rPr>
          <w:rFonts w:ascii="Consolas" w:eastAsia="Consolas" w:hAnsi="Consolas"/>
          <w:sz w:val="20"/>
        </w:rPr>
        <w:t>"</w:t>
      </w:r>
    </w:p>
    <w:p w14:paraId="16E6917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char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firstName</w:t>
      </w:r>
      <w:proofErr w:type="spellEnd"/>
      <w:r w:rsidRPr="004135EB">
        <w:rPr>
          <w:rFonts w:ascii="Consolas" w:eastAsia="Consolas" w:hAnsi="Consolas"/>
          <w:sz w:val="20"/>
        </w:rPr>
        <w:t>[</w:t>
      </w:r>
      <w:proofErr w:type="gramEnd"/>
      <w:r w:rsidRPr="004135EB">
        <w:rPr>
          <w:rFonts w:ascii="Consolas" w:eastAsia="Consolas" w:hAnsi="Consolas"/>
          <w:sz w:val="20"/>
        </w:rPr>
        <w:t>MAX_NAME_LEN] = {0</w:t>
      </w:r>
      <w:proofErr w:type="gramStart"/>
      <w:r w:rsidRPr="004135EB">
        <w:rPr>
          <w:rFonts w:ascii="Consolas" w:eastAsia="Consolas" w:hAnsi="Consolas"/>
          <w:sz w:val="20"/>
        </w:rPr>
        <w:t>};</w:t>
      </w:r>
      <w:proofErr w:type="gramEnd"/>
    </w:p>
    <w:p w14:paraId="266692F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char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lastName</w:t>
      </w:r>
      <w:proofErr w:type="spellEnd"/>
      <w:r w:rsidRPr="004135EB">
        <w:rPr>
          <w:rFonts w:ascii="Consolas" w:eastAsia="Consolas" w:hAnsi="Consolas"/>
          <w:sz w:val="20"/>
        </w:rPr>
        <w:t>[</w:t>
      </w:r>
      <w:proofErr w:type="gramEnd"/>
      <w:r w:rsidRPr="004135EB">
        <w:rPr>
          <w:rFonts w:ascii="Consolas" w:eastAsia="Consolas" w:hAnsi="Consolas"/>
          <w:sz w:val="20"/>
        </w:rPr>
        <w:t>MAX_NAME_LEN] = {0</w:t>
      </w:r>
      <w:proofErr w:type="gramStart"/>
      <w:r w:rsidRPr="004135EB">
        <w:rPr>
          <w:rFonts w:ascii="Consolas" w:eastAsia="Consolas" w:hAnsi="Consolas"/>
          <w:sz w:val="20"/>
        </w:rPr>
        <w:t>};</w:t>
      </w:r>
      <w:proofErr w:type="gramEnd"/>
    </w:p>
    <w:p w14:paraId="4820CB5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char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ageStr</w:t>
      </w:r>
      <w:proofErr w:type="spellEnd"/>
      <w:r w:rsidRPr="004135EB">
        <w:rPr>
          <w:rFonts w:ascii="Consolas" w:eastAsia="Consolas" w:hAnsi="Consolas"/>
          <w:sz w:val="20"/>
        </w:rPr>
        <w:t>[</w:t>
      </w:r>
      <w:proofErr w:type="gramEnd"/>
      <w:r w:rsidRPr="004135EB">
        <w:rPr>
          <w:rFonts w:ascii="Consolas" w:eastAsia="Consolas" w:hAnsi="Consolas"/>
          <w:sz w:val="20"/>
        </w:rPr>
        <w:t>MAX_AGE_STR_LEN] = {0</w:t>
      </w:r>
      <w:proofErr w:type="gramStart"/>
      <w:r w:rsidRPr="004135EB">
        <w:rPr>
          <w:rFonts w:ascii="Consolas" w:eastAsia="Consolas" w:hAnsi="Consolas"/>
          <w:sz w:val="20"/>
        </w:rPr>
        <w:t>};</w:t>
      </w:r>
      <w:proofErr w:type="gramEnd"/>
    </w:p>
    <w:p w14:paraId="2D24EE7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char </w:t>
      </w:r>
      <w:proofErr w:type="gramStart"/>
      <w:r w:rsidRPr="004135EB">
        <w:rPr>
          <w:rFonts w:ascii="Consolas" w:eastAsia="Consolas" w:hAnsi="Consolas"/>
          <w:sz w:val="20"/>
        </w:rPr>
        <w:t>address[</w:t>
      </w:r>
      <w:proofErr w:type="gramEnd"/>
      <w:r w:rsidRPr="004135EB">
        <w:rPr>
          <w:rFonts w:ascii="Consolas" w:eastAsia="Consolas" w:hAnsi="Consolas"/>
          <w:sz w:val="20"/>
        </w:rPr>
        <w:t>MAX_ADDRESS_LEN] = {0</w:t>
      </w:r>
      <w:proofErr w:type="gramStart"/>
      <w:r w:rsidRPr="004135EB">
        <w:rPr>
          <w:rFonts w:ascii="Consolas" w:eastAsia="Consolas" w:hAnsi="Consolas"/>
          <w:sz w:val="20"/>
        </w:rPr>
        <w:t>};</w:t>
      </w:r>
      <w:proofErr w:type="gramEnd"/>
    </w:p>
    <w:p w14:paraId="7CDD37B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char </w:t>
      </w:r>
      <w:proofErr w:type="gramStart"/>
      <w:r w:rsidRPr="004135EB">
        <w:rPr>
          <w:rFonts w:ascii="Consolas" w:eastAsia="Consolas" w:hAnsi="Consolas"/>
          <w:sz w:val="20"/>
        </w:rPr>
        <w:t>temp[</w:t>
      </w:r>
      <w:proofErr w:type="gramEnd"/>
      <w:r w:rsidRPr="004135EB">
        <w:rPr>
          <w:rFonts w:ascii="Consolas" w:eastAsia="Consolas" w:hAnsi="Consolas"/>
          <w:sz w:val="20"/>
        </w:rPr>
        <w:t>MAX_BUFFER_SIZE</w:t>
      </w:r>
      <w:proofErr w:type="gramStart"/>
      <w:r w:rsidRPr="004135EB">
        <w:rPr>
          <w:rFonts w:ascii="Consolas" w:eastAsia="Consolas" w:hAnsi="Consolas"/>
          <w:sz w:val="20"/>
        </w:rPr>
        <w:t>];</w:t>
      </w:r>
      <w:proofErr w:type="gramEnd"/>
    </w:p>
    <w:p w14:paraId="4DAFB50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strncpy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temp, buffer,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(temp)-1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8BFF0D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temp[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(temp)-1]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2687E75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char *token =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strtok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temp, ","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6C1B52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if (token) {</w:t>
      </w:r>
    </w:p>
    <w:p w14:paraId="104FE29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strncpy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firstName</w:t>
      </w:r>
      <w:proofErr w:type="spellEnd"/>
      <w:r w:rsidRPr="004135EB">
        <w:rPr>
          <w:rFonts w:ascii="Consolas" w:eastAsia="Consolas" w:hAnsi="Consolas"/>
          <w:sz w:val="20"/>
        </w:rPr>
        <w:t xml:space="preserve">, token,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firstName</w:t>
      </w:r>
      <w:proofErr w:type="spellEnd"/>
      <w:r w:rsidRPr="004135EB">
        <w:rPr>
          <w:rFonts w:ascii="Consolas" w:eastAsia="Consolas" w:hAnsi="Consolas"/>
          <w:sz w:val="20"/>
        </w:rPr>
        <w:t>)-1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3B404D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r w:rsidRPr="004135EB">
        <w:rPr>
          <w:rFonts w:ascii="Consolas" w:eastAsia="Consolas" w:hAnsi="Consolas"/>
          <w:sz w:val="20"/>
        </w:rPr>
        <w:t>firstName</w:t>
      </w:r>
      <w:proofErr w:type="spellEnd"/>
      <w:r w:rsidRPr="004135EB">
        <w:rPr>
          <w:rFonts w:ascii="Consolas" w:eastAsia="Consolas" w:hAnsi="Consolas"/>
          <w:sz w:val="20"/>
        </w:rPr>
        <w:t>[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firstName</w:t>
      </w:r>
      <w:proofErr w:type="spellEnd"/>
      <w:r w:rsidRPr="004135EB">
        <w:rPr>
          <w:rFonts w:ascii="Consolas" w:eastAsia="Consolas" w:hAnsi="Consolas"/>
          <w:sz w:val="20"/>
        </w:rPr>
        <w:t>)-1]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0C2A3AA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token =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strtok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NULL, ","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B18888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}</w:t>
      </w:r>
    </w:p>
    <w:p w14:paraId="073BADC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if (token) {</w:t>
      </w:r>
    </w:p>
    <w:p w14:paraId="17860D8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strncpy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lastName</w:t>
      </w:r>
      <w:proofErr w:type="spellEnd"/>
      <w:r w:rsidRPr="004135EB">
        <w:rPr>
          <w:rFonts w:ascii="Consolas" w:eastAsia="Consolas" w:hAnsi="Consolas"/>
          <w:sz w:val="20"/>
        </w:rPr>
        <w:t xml:space="preserve">, token,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lastName</w:t>
      </w:r>
      <w:proofErr w:type="spellEnd"/>
      <w:r w:rsidRPr="004135EB">
        <w:rPr>
          <w:rFonts w:ascii="Consolas" w:eastAsia="Consolas" w:hAnsi="Consolas"/>
          <w:sz w:val="20"/>
        </w:rPr>
        <w:t>)-1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0CC2896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r w:rsidRPr="004135EB">
        <w:rPr>
          <w:rFonts w:ascii="Consolas" w:eastAsia="Consolas" w:hAnsi="Consolas"/>
          <w:sz w:val="20"/>
        </w:rPr>
        <w:t>lastName</w:t>
      </w:r>
      <w:proofErr w:type="spellEnd"/>
      <w:r w:rsidRPr="004135EB">
        <w:rPr>
          <w:rFonts w:ascii="Consolas" w:eastAsia="Consolas" w:hAnsi="Consolas"/>
          <w:sz w:val="20"/>
        </w:rPr>
        <w:t>[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lastName</w:t>
      </w:r>
      <w:proofErr w:type="spellEnd"/>
      <w:r w:rsidRPr="004135EB">
        <w:rPr>
          <w:rFonts w:ascii="Consolas" w:eastAsia="Consolas" w:hAnsi="Consolas"/>
          <w:sz w:val="20"/>
        </w:rPr>
        <w:t>)-1]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1E1F051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token =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strtok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NULL, ","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71261A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}</w:t>
      </w:r>
    </w:p>
    <w:p w14:paraId="0738FC8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if (token) {</w:t>
      </w:r>
    </w:p>
    <w:p w14:paraId="303D0EC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strncpy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ageStr</w:t>
      </w:r>
      <w:proofErr w:type="spellEnd"/>
      <w:r w:rsidRPr="004135EB">
        <w:rPr>
          <w:rFonts w:ascii="Consolas" w:eastAsia="Consolas" w:hAnsi="Consolas"/>
          <w:sz w:val="20"/>
        </w:rPr>
        <w:t xml:space="preserve">, token,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ageStr</w:t>
      </w:r>
      <w:proofErr w:type="spellEnd"/>
      <w:r w:rsidRPr="004135EB">
        <w:rPr>
          <w:rFonts w:ascii="Consolas" w:eastAsia="Consolas" w:hAnsi="Consolas"/>
          <w:sz w:val="20"/>
        </w:rPr>
        <w:t>)-1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316DB20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r w:rsidRPr="004135EB">
        <w:rPr>
          <w:rFonts w:ascii="Consolas" w:eastAsia="Consolas" w:hAnsi="Consolas"/>
          <w:sz w:val="20"/>
        </w:rPr>
        <w:t>ageStr</w:t>
      </w:r>
      <w:proofErr w:type="spellEnd"/>
      <w:r w:rsidRPr="004135EB">
        <w:rPr>
          <w:rFonts w:ascii="Consolas" w:eastAsia="Consolas" w:hAnsi="Consolas"/>
          <w:sz w:val="20"/>
        </w:rPr>
        <w:t>[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ageStr</w:t>
      </w:r>
      <w:proofErr w:type="spellEnd"/>
      <w:r w:rsidRPr="004135EB">
        <w:rPr>
          <w:rFonts w:ascii="Consolas" w:eastAsia="Consolas" w:hAnsi="Consolas"/>
          <w:sz w:val="20"/>
        </w:rPr>
        <w:t>)-1]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585485E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token =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strtok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NULL, ""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3DA2897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}</w:t>
      </w:r>
    </w:p>
    <w:p w14:paraId="1F80BF8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if (token) {</w:t>
      </w:r>
    </w:p>
    <w:p w14:paraId="294045F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strncpy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address, token, 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(address)-1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1C980E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    address[</w:t>
      </w:r>
      <w:proofErr w:type="spellStart"/>
      <w:r w:rsidRPr="004135EB">
        <w:rPr>
          <w:rFonts w:ascii="Consolas" w:eastAsia="Consolas" w:hAnsi="Consolas"/>
          <w:sz w:val="20"/>
        </w:rPr>
        <w:t>sizeof</w:t>
      </w:r>
      <w:proofErr w:type="spellEnd"/>
      <w:r w:rsidRPr="004135EB">
        <w:rPr>
          <w:rFonts w:ascii="Consolas" w:eastAsia="Consolas" w:hAnsi="Consolas"/>
          <w:sz w:val="20"/>
        </w:rPr>
        <w:t>(address)-1]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4A630C2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}</w:t>
      </w:r>
    </w:p>
    <w:p w14:paraId="54D57BF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("\n-----------------------------\n"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1D01D07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"Client %d\n", </w:t>
      </w:r>
      <w:proofErr w:type="spellStart"/>
      <w:r w:rsidRPr="004135EB">
        <w:rPr>
          <w:rFonts w:ascii="Consolas" w:eastAsia="Consolas" w:hAnsi="Consolas"/>
          <w:sz w:val="20"/>
        </w:rPr>
        <w:t>clientCount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9A6D98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"Name  </w:t>
      </w:r>
      <w:proofErr w:type="gramStart"/>
      <w:r w:rsidRPr="004135EB">
        <w:rPr>
          <w:rFonts w:ascii="Consolas" w:eastAsia="Consolas" w:hAnsi="Consolas"/>
          <w:sz w:val="20"/>
        </w:rPr>
        <w:t xml:space="preserve">  :</w:t>
      </w:r>
      <w:proofErr w:type="gramEnd"/>
      <w:r w:rsidRPr="004135EB">
        <w:rPr>
          <w:rFonts w:ascii="Consolas" w:eastAsia="Consolas" w:hAnsi="Consolas"/>
          <w:sz w:val="20"/>
        </w:rPr>
        <w:t xml:space="preserve"> %s %s\n", </w:t>
      </w:r>
      <w:proofErr w:type="spellStart"/>
      <w:r w:rsidRPr="004135EB">
        <w:rPr>
          <w:rFonts w:ascii="Consolas" w:eastAsia="Consolas" w:hAnsi="Consolas"/>
          <w:sz w:val="20"/>
        </w:rPr>
        <w:t>firstName</w:t>
      </w:r>
      <w:proofErr w:type="spellEnd"/>
      <w:r w:rsidRPr="004135EB">
        <w:rPr>
          <w:rFonts w:ascii="Consolas" w:eastAsia="Consolas" w:hAnsi="Consolas"/>
          <w:sz w:val="20"/>
        </w:rPr>
        <w:t xml:space="preserve">, </w:t>
      </w:r>
      <w:proofErr w:type="spellStart"/>
      <w:r w:rsidRPr="004135EB">
        <w:rPr>
          <w:rFonts w:ascii="Consolas" w:eastAsia="Consolas" w:hAnsi="Consolas"/>
          <w:sz w:val="20"/>
        </w:rPr>
        <w:t>lastName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0F4767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 xml:space="preserve">"Age   </w:t>
      </w:r>
      <w:proofErr w:type="gramStart"/>
      <w:r w:rsidRPr="004135EB">
        <w:rPr>
          <w:rFonts w:ascii="Consolas" w:eastAsia="Consolas" w:hAnsi="Consolas"/>
          <w:sz w:val="20"/>
        </w:rPr>
        <w:t xml:space="preserve">  :</w:t>
      </w:r>
      <w:proofErr w:type="gramEnd"/>
      <w:r w:rsidRPr="004135EB">
        <w:rPr>
          <w:rFonts w:ascii="Consolas" w:eastAsia="Consolas" w:hAnsi="Consolas"/>
          <w:sz w:val="20"/>
        </w:rPr>
        <w:t xml:space="preserve"> %s\n", </w:t>
      </w:r>
      <w:proofErr w:type="spellStart"/>
      <w:r w:rsidRPr="004135EB">
        <w:rPr>
          <w:rFonts w:ascii="Consolas" w:eastAsia="Consolas" w:hAnsi="Consolas"/>
          <w:sz w:val="20"/>
        </w:rPr>
        <w:t>ageStr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7D70E22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</w:t>
      </w:r>
      <w:proofErr w:type="gramStart"/>
      <w:r w:rsidRPr="004135EB">
        <w:rPr>
          <w:rFonts w:ascii="Consolas" w:eastAsia="Consolas" w:hAnsi="Consolas"/>
          <w:sz w:val="20"/>
        </w:rPr>
        <w:t>Address :</w:t>
      </w:r>
      <w:proofErr w:type="gramEnd"/>
      <w:r w:rsidRPr="004135EB">
        <w:rPr>
          <w:rFonts w:ascii="Consolas" w:eastAsia="Consolas" w:hAnsi="Consolas"/>
          <w:sz w:val="20"/>
        </w:rPr>
        <w:t xml:space="preserve"> %s\n", address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EA1043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    </w:t>
      </w:r>
      <w:proofErr w:type="spell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("-----------------------------\n\n"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322B197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}</w:t>
      </w:r>
    </w:p>
    <w:p w14:paraId="3A7D4E6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}</w:t>
      </w:r>
    </w:p>
    <w:p w14:paraId="7435097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</w:p>
    <w:p w14:paraId="31B95B2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close(</w:t>
      </w:r>
      <w:proofErr w:type="spellStart"/>
      <w:r w:rsidRPr="004135EB">
        <w:rPr>
          <w:rFonts w:ascii="Consolas" w:eastAsia="Consolas" w:hAnsi="Consolas"/>
          <w:sz w:val="20"/>
        </w:rPr>
        <w:t>fd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EEB765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}</w:t>
      </w:r>
    </w:p>
    <w:p w14:paraId="1A27826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78C390D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"Server stopped"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0198BB5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spellStart"/>
      <w:r w:rsidRPr="004135EB">
        <w:rPr>
          <w:rFonts w:ascii="Consolas" w:eastAsia="Consolas" w:hAnsi="Consolas"/>
          <w:sz w:val="20"/>
        </w:rPr>
        <w:t>fclose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5B57984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}</w:t>
      </w:r>
    </w:p>
    <w:p w14:paraId="4A7A957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5BC402B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/*</w:t>
      </w:r>
    </w:p>
    <w:p w14:paraId="09A816B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107B6EB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FUNCTION: </w:t>
      </w:r>
      <w:proofErr w:type="spellStart"/>
      <w:r w:rsidRPr="004135EB">
        <w:rPr>
          <w:rFonts w:ascii="Consolas" w:eastAsia="Consolas" w:hAnsi="Consolas"/>
          <w:sz w:val="20"/>
        </w:rPr>
        <w:t>writeToLog</w:t>
      </w:r>
      <w:proofErr w:type="spellEnd"/>
    </w:p>
    <w:p w14:paraId="6A52A02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PROGRAMMER: Cy Iver Torrefranca &amp; Tuan Thanh Nguyen</w:t>
      </w:r>
    </w:p>
    <w:p w14:paraId="7ED774F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* DESCRIPTION: Writes a message to the log file with a timestamp.</w:t>
      </w:r>
    </w:p>
    <w:p w14:paraId="2AAF6F1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PARAMETERS:</w:t>
      </w:r>
    </w:p>
    <w:p w14:paraId="274692B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gramStart"/>
      <w:r w:rsidRPr="004135EB">
        <w:rPr>
          <w:rFonts w:ascii="Consolas" w:eastAsia="Consolas" w:hAnsi="Consolas"/>
          <w:sz w:val="20"/>
        </w:rPr>
        <w:t>*  FILE</w:t>
      </w:r>
      <w:proofErr w:type="gramEnd"/>
      <w:r w:rsidRPr="004135EB">
        <w:rPr>
          <w:rFonts w:ascii="Consolas" w:eastAsia="Consolas" w:hAnsi="Consolas"/>
          <w:sz w:val="20"/>
        </w:rPr>
        <w:t xml:space="preserve"> *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 xml:space="preserve"> :</w:t>
      </w:r>
      <w:proofErr w:type="gramEnd"/>
      <w:r w:rsidRPr="004135EB">
        <w:rPr>
          <w:rFonts w:ascii="Consolas" w:eastAsia="Consolas" w:hAnsi="Consolas"/>
          <w:sz w:val="20"/>
        </w:rPr>
        <w:t xml:space="preserve"> Pointer to the opened log file.</w:t>
      </w:r>
    </w:p>
    <w:p w14:paraId="59772E8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*  </w:t>
      </w:r>
      <w:proofErr w:type="gramStart"/>
      <w:r w:rsidRPr="004135EB">
        <w:rPr>
          <w:rFonts w:ascii="Consolas" w:eastAsia="Consolas" w:hAnsi="Consolas"/>
          <w:sz w:val="20"/>
        </w:rPr>
        <w:t>const</w:t>
      </w:r>
      <w:proofErr w:type="gramEnd"/>
      <w:r w:rsidRPr="004135EB">
        <w:rPr>
          <w:rFonts w:ascii="Consolas" w:eastAsia="Consolas" w:hAnsi="Consolas"/>
          <w:sz w:val="20"/>
        </w:rPr>
        <w:t xml:space="preserve"> char *</w:t>
      </w:r>
      <w:proofErr w:type="gramStart"/>
      <w:r w:rsidRPr="004135EB">
        <w:rPr>
          <w:rFonts w:ascii="Consolas" w:eastAsia="Consolas" w:hAnsi="Consolas"/>
          <w:sz w:val="20"/>
        </w:rPr>
        <w:t>message :</w:t>
      </w:r>
      <w:proofErr w:type="gramEnd"/>
      <w:r w:rsidRPr="004135EB">
        <w:rPr>
          <w:rFonts w:ascii="Consolas" w:eastAsia="Consolas" w:hAnsi="Consolas"/>
          <w:sz w:val="20"/>
        </w:rPr>
        <w:t xml:space="preserve"> Message to log.</w:t>
      </w:r>
    </w:p>
    <w:p w14:paraId="4C40C5C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</w:t>
      </w:r>
      <w:proofErr w:type="gramStart"/>
      <w:r w:rsidRPr="004135EB">
        <w:rPr>
          <w:rFonts w:ascii="Consolas" w:eastAsia="Consolas" w:hAnsi="Consolas"/>
          <w:sz w:val="20"/>
        </w:rPr>
        <w:t>RETURNS :</w:t>
      </w:r>
      <w:proofErr w:type="gramEnd"/>
      <w:r w:rsidRPr="004135EB">
        <w:rPr>
          <w:rFonts w:ascii="Consolas" w:eastAsia="Consolas" w:hAnsi="Consolas"/>
          <w:sz w:val="20"/>
        </w:rPr>
        <w:t xml:space="preserve"> n/a</w:t>
      </w:r>
    </w:p>
    <w:p w14:paraId="6BF09A9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086691C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*/</w:t>
      </w:r>
    </w:p>
    <w:p w14:paraId="61F2744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void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FILE *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const char *</w:t>
      </w:r>
      <w:proofErr w:type="gramStart"/>
      <w:r w:rsidRPr="004135EB">
        <w:rPr>
          <w:rFonts w:ascii="Consolas" w:eastAsia="Consolas" w:hAnsi="Consolas"/>
          <w:sz w:val="20"/>
        </w:rPr>
        <w:t>message) {</w:t>
      </w:r>
      <w:proofErr w:type="gramEnd"/>
    </w:p>
    <w:p w14:paraId="2D6489F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) {</w:t>
      </w:r>
      <w:proofErr w:type="gramEnd"/>
    </w:p>
    <w:p w14:paraId="050E647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r w:rsidRPr="004135EB">
        <w:rPr>
          <w:rFonts w:ascii="Consolas" w:eastAsia="Consolas" w:hAnsi="Consolas"/>
          <w:sz w:val="20"/>
        </w:rPr>
        <w:t>time_t</w:t>
      </w:r>
      <w:proofErr w:type="spellEnd"/>
      <w:r w:rsidRPr="004135EB">
        <w:rPr>
          <w:rFonts w:ascii="Consolas" w:eastAsia="Consolas" w:hAnsi="Consolas"/>
          <w:sz w:val="20"/>
        </w:rPr>
        <w:t xml:space="preserve"> </w:t>
      </w:r>
      <w:proofErr w:type="gramStart"/>
      <w:r w:rsidRPr="004135EB">
        <w:rPr>
          <w:rFonts w:ascii="Consolas" w:eastAsia="Consolas" w:hAnsi="Consolas"/>
          <w:sz w:val="20"/>
        </w:rPr>
        <w:t>now;</w:t>
      </w:r>
      <w:proofErr w:type="gramEnd"/>
    </w:p>
    <w:p w14:paraId="1431BE05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time(&amp;now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5353788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char *</w:t>
      </w:r>
      <w:proofErr w:type="spellStart"/>
      <w:r w:rsidRPr="004135EB">
        <w:rPr>
          <w:rFonts w:ascii="Consolas" w:eastAsia="Consolas" w:hAnsi="Consolas"/>
          <w:sz w:val="20"/>
        </w:rPr>
        <w:t>timeStr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spellStart"/>
      <w:r w:rsidRPr="004135EB">
        <w:rPr>
          <w:rFonts w:ascii="Consolas" w:eastAsia="Consolas" w:hAnsi="Consolas"/>
          <w:sz w:val="20"/>
        </w:rPr>
        <w:t>ctime</w:t>
      </w:r>
      <w:proofErr w:type="spellEnd"/>
      <w:r w:rsidRPr="004135EB">
        <w:rPr>
          <w:rFonts w:ascii="Consolas" w:eastAsia="Consolas" w:hAnsi="Consolas"/>
          <w:sz w:val="20"/>
        </w:rPr>
        <w:t>(&amp;now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4444453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// Remove newline from time string</w:t>
      </w:r>
    </w:p>
    <w:p w14:paraId="0A2004D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if (</w:t>
      </w:r>
      <w:proofErr w:type="spellStart"/>
      <w:r w:rsidRPr="004135EB">
        <w:rPr>
          <w:rFonts w:ascii="Consolas" w:eastAsia="Consolas" w:hAnsi="Consolas"/>
          <w:sz w:val="20"/>
        </w:rPr>
        <w:t>timeStr</w:t>
      </w:r>
      <w:proofErr w:type="spellEnd"/>
      <w:r w:rsidRPr="004135EB">
        <w:rPr>
          <w:rFonts w:ascii="Consolas" w:eastAsia="Consolas" w:hAnsi="Consolas"/>
          <w:sz w:val="20"/>
        </w:rPr>
        <w:t>) {</w:t>
      </w:r>
    </w:p>
    <w:p w14:paraId="0967100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    </w:t>
      </w:r>
      <w:proofErr w:type="spellStart"/>
      <w:r w:rsidRPr="004135EB">
        <w:rPr>
          <w:rFonts w:ascii="Consolas" w:eastAsia="Consolas" w:hAnsi="Consolas"/>
          <w:sz w:val="20"/>
        </w:rPr>
        <w:t>timeStr</w:t>
      </w:r>
      <w:proofErr w:type="spellEnd"/>
      <w:r w:rsidRPr="004135EB">
        <w:rPr>
          <w:rFonts w:ascii="Consolas" w:eastAsia="Consolas" w:hAnsi="Consolas"/>
          <w:sz w:val="20"/>
        </w:rPr>
        <w:t>[</w:t>
      </w:r>
      <w:proofErr w:type="spellStart"/>
      <w:r w:rsidRPr="004135EB">
        <w:rPr>
          <w:rFonts w:ascii="Consolas" w:eastAsia="Consolas" w:hAnsi="Consolas"/>
          <w:sz w:val="20"/>
        </w:rPr>
        <w:t>strlen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timeStr</w:t>
      </w:r>
      <w:proofErr w:type="spellEnd"/>
      <w:r w:rsidRPr="004135EB">
        <w:rPr>
          <w:rFonts w:ascii="Consolas" w:eastAsia="Consolas" w:hAnsi="Consolas"/>
          <w:sz w:val="20"/>
        </w:rPr>
        <w:t>) - 1] = '\0</w:t>
      </w:r>
      <w:proofErr w:type="gramStart"/>
      <w:r w:rsidRPr="004135EB">
        <w:rPr>
          <w:rFonts w:ascii="Consolas" w:eastAsia="Consolas" w:hAnsi="Consolas"/>
          <w:sz w:val="20"/>
        </w:rPr>
        <w:t>';</w:t>
      </w:r>
      <w:proofErr w:type="gramEnd"/>
    </w:p>
    <w:p w14:paraId="51DF183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}</w:t>
      </w:r>
    </w:p>
    <w:p w14:paraId="76B1B65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 xml:space="preserve">, "[%s] %s\n",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timeStr</w:t>
      </w:r>
      <w:proofErr w:type="spellEnd"/>
      <w:r w:rsidRPr="004135EB">
        <w:rPr>
          <w:rFonts w:ascii="Consolas" w:eastAsia="Consolas" w:hAnsi="Consolas"/>
          <w:sz w:val="20"/>
        </w:rPr>
        <w:t xml:space="preserve"> ?</w:t>
      </w:r>
      <w:proofErr w:type="gramEnd"/>
      <w:r w:rsidRPr="004135EB">
        <w:rPr>
          <w:rFonts w:ascii="Consolas" w:eastAsia="Consolas" w:hAnsi="Consolas"/>
          <w:sz w:val="20"/>
        </w:rPr>
        <w:t xml:space="preserve">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timeStr</w:t>
      </w:r>
      <w:proofErr w:type="spellEnd"/>
      <w:r w:rsidRPr="004135EB">
        <w:rPr>
          <w:rFonts w:ascii="Consolas" w:eastAsia="Consolas" w:hAnsi="Consolas"/>
          <w:sz w:val="20"/>
        </w:rPr>
        <w:t xml:space="preserve"> :</w:t>
      </w:r>
      <w:proofErr w:type="gramEnd"/>
      <w:r w:rsidRPr="004135EB">
        <w:rPr>
          <w:rFonts w:ascii="Consolas" w:eastAsia="Consolas" w:hAnsi="Consolas"/>
          <w:sz w:val="20"/>
        </w:rPr>
        <w:t xml:space="preserve"> "Unknown time", message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1AAE4F0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r w:rsidRPr="004135EB">
        <w:rPr>
          <w:rFonts w:ascii="Consolas" w:eastAsia="Consolas" w:hAnsi="Consolas"/>
          <w:sz w:val="20"/>
        </w:rPr>
        <w:t>fflush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C1A846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}</w:t>
      </w:r>
    </w:p>
    <w:p w14:paraId="10563A7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}</w:t>
      </w:r>
    </w:p>
    <w:p w14:paraId="570E836F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62D511B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/*</w:t>
      </w:r>
    </w:p>
    <w:p w14:paraId="2316666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2D62BEE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FUNCTION: </w:t>
      </w:r>
      <w:proofErr w:type="spellStart"/>
      <w:r w:rsidRPr="004135EB">
        <w:rPr>
          <w:rFonts w:ascii="Consolas" w:eastAsia="Consolas" w:hAnsi="Consolas"/>
          <w:sz w:val="20"/>
        </w:rPr>
        <w:t>timeout_handler</w:t>
      </w:r>
      <w:proofErr w:type="spellEnd"/>
    </w:p>
    <w:p w14:paraId="4043779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PROGRAMMER: Cy Iver Torrefranca</w:t>
      </w:r>
    </w:p>
    <w:p w14:paraId="774EDDF9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DESCRIPTION: Signal handler for SIGALRM. </w:t>
      </w:r>
      <w:proofErr w:type="gramStart"/>
      <w:r w:rsidRPr="004135EB">
        <w:rPr>
          <w:rFonts w:ascii="Consolas" w:eastAsia="Consolas" w:hAnsi="Consolas"/>
          <w:sz w:val="20"/>
        </w:rPr>
        <w:t>Terminates</w:t>
      </w:r>
      <w:proofErr w:type="gramEnd"/>
      <w:r w:rsidRPr="004135EB">
        <w:rPr>
          <w:rFonts w:ascii="Consolas" w:eastAsia="Consolas" w:hAnsi="Consolas"/>
          <w:sz w:val="20"/>
        </w:rPr>
        <w:t xml:space="preserve"> the server after timeout.</w:t>
      </w:r>
    </w:p>
    <w:p w14:paraId="27A693A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* PARAMETERS: </w:t>
      </w:r>
    </w:p>
    <w:p w14:paraId="3C7BC47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* </w:t>
      </w:r>
      <w:proofErr w:type="gramStart"/>
      <w:r w:rsidRPr="004135EB">
        <w:rPr>
          <w:rFonts w:ascii="Consolas" w:eastAsia="Consolas" w:hAnsi="Consolas"/>
          <w:sz w:val="20"/>
        </w:rPr>
        <w:t>int</w:t>
      </w:r>
      <w:proofErr w:type="gramEnd"/>
      <w:r w:rsidRPr="004135EB">
        <w:rPr>
          <w:rFonts w:ascii="Consolas" w:eastAsia="Consolas" w:hAnsi="Consolas"/>
          <w:sz w:val="20"/>
        </w:rPr>
        <w:t xml:space="preserve"> </w:t>
      </w:r>
      <w:proofErr w:type="gramStart"/>
      <w:r w:rsidRPr="004135EB">
        <w:rPr>
          <w:rFonts w:ascii="Consolas" w:eastAsia="Consolas" w:hAnsi="Consolas"/>
          <w:sz w:val="20"/>
        </w:rPr>
        <w:t>sig</w:t>
      </w:r>
      <w:proofErr w:type="gramEnd"/>
      <w:r w:rsidRPr="004135EB">
        <w:rPr>
          <w:rFonts w:ascii="Consolas" w:eastAsia="Consolas" w:hAnsi="Consolas"/>
          <w:sz w:val="20"/>
        </w:rPr>
        <w:t xml:space="preserve"> - Signal number (SIGALRM)</w:t>
      </w:r>
    </w:p>
    <w:p w14:paraId="732DC02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RETURNS: n/a (exits program)</w:t>
      </w:r>
    </w:p>
    <w:p w14:paraId="3D329D9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*/</w:t>
      </w:r>
    </w:p>
    <w:p w14:paraId="59D3C36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void </w:t>
      </w:r>
      <w:proofErr w:type="spellStart"/>
      <w:r w:rsidRPr="004135EB">
        <w:rPr>
          <w:rFonts w:ascii="Consolas" w:eastAsia="Consolas" w:hAnsi="Consolas"/>
          <w:sz w:val="20"/>
        </w:rPr>
        <w:t>timeout_</w:t>
      </w:r>
      <w:proofErr w:type="gramStart"/>
      <w:r w:rsidRPr="004135EB">
        <w:rPr>
          <w:rFonts w:ascii="Consolas" w:eastAsia="Consolas" w:hAnsi="Consolas"/>
          <w:sz w:val="20"/>
        </w:rPr>
        <w:t>handler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int sig) {</w:t>
      </w:r>
    </w:p>
    <w:p w14:paraId="2BFD213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(void)sig; // Suppress unused parameter warning</w:t>
      </w:r>
    </w:p>
    <w:p w14:paraId="28EEFA31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printf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"\</w:t>
      </w:r>
      <w:proofErr w:type="spellStart"/>
      <w:r w:rsidRPr="004135EB">
        <w:rPr>
          <w:rFonts w:ascii="Consolas" w:eastAsia="Consolas" w:hAnsi="Consolas"/>
          <w:sz w:val="20"/>
        </w:rPr>
        <w:t>nServer</w:t>
      </w:r>
      <w:proofErr w:type="spellEnd"/>
      <w:r w:rsidRPr="004135EB">
        <w:rPr>
          <w:rFonts w:ascii="Consolas" w:eastAsia="Consolas" w:hAnsi="Consolas"/>
          <w:sz w:val="20"/>
        </w:rPr>
        <w:t xml:space="preserve"> timeout: No activity for 2 minutes. Terminating server...\n"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7300F5C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06E1B42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// Log the timeout event</w:t>
      </w:r>
    </w:p>
    <w:p w14:paraId="1BC9F6F2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FILE *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 xml:space="preserve"> =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fopen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End"/>
      <w:r w:rsidRPr="004135EB">
        <w:rPr>
          <w:rFonts w:ascii="Consolas" w:eastAsia="Consolas" w:hAnsi="Consolas"/>
          <w:sz w:val="20"/>
        </w:rPr>
        <w:t>"travel_agency.log", "a"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2E13582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if (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) {</w:t>
      </w:r>
      <w:proofErr w:type="gramEnd"/>
    </w:p>
    <w:p w14:paraId="372A0A3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proofErr w:type="gramStart"/>
      <w:r w:rsidRPr="004135EB">
        <w:rPr>
          <w:rFonts w:ascii="Consolas" w:eastAsia="Consolas" w:hAnsi="Consolas"/>
          <w:sz w:val="20"/>
        </w:rPr>
        <w:t>writeToLog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proofErr w:type="gramEnd"/>
      <w:r w:rsidRPr="004135EB">
        <w:rPr>
          <w:rFonts w:ascii="Consolas" w:eastAsia="Consolas" w:hAnsi="Consolas"/>
          <w:sz w:val="20"/>
        </w:rPr>
        <w:t>logFile</w:t>
      </w:r>
      <w:proofErr w:type="spellEnd"/>
      <w:r w:rsidRPr="004135EB">
        <w:rPr>
          <w:rFonts w:ascii="Consolas" w:eastAsia="Consolas" w:hAnsi="Consolas"/>
          <w:sz w:val="20"/>
        </w:rPr>
        <w:t>, "Server terminated due to inactivity timeout (2 minutes)"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2D6BA5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    </w:t>
      </w:r>
      <w:proofErr w:type="spellStart"/>
      <w:r w:rsidRPr="004135EB">
        <w:rPr>
          <w:rFonts w:ascii="Consolas" w:eastAsia="Consolas" w:hAnsi="Consolas"/>
          <w:sz w:val="20"/>
        </w:rPr>
        <w:t>fclose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spellStart"/>
      <w:r w:rsidRPr="004135EB">
        <w:rPr>
          <w:rFonts w:ascii="Consolas" w:eastAsia="Consolas" w:hAnsi="Consolas"/>
          <w:sz w:val="20"/>
        </w:rPr>
        <w:t>logFile</w:t>
      </w:r>
      <w:proofErr w:type="spellEnd"/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62B79E0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}</w:t>
      </w:r>
    </w:p>
    <w:p w14:paraId="393761F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</w:p>
    <w:p w14:paraId="1CB71E20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gramStart"/>
      <w:r w:rsidRPr="004135EB">
        <w:rPr>
          <w:rFonts w:ascii="Consolas" w:eastAsia="Consolas" w:hAnsi="Consolas"/>
          <w:sz w:val="20"/>
        </w:rPr>
        <w:t>exit(</w:t>
      </w:r>
      <w:proofErr w:type="gramEnd"/>
      <w:r w:rsidRPr="004135EB">
        <w:rPr>
          <w:rFonts w:ascii="Consolas" w:eastAsia="Consolas" w:hAnsi="Consolas"/>
          <w:sz w:val="20"/>
        </w:rPr>
        <w:t>TIMEOUT_SUCCESSFUL</w:t>
      </w:r>
      <w:proofErr w:type="gramStart"/>
      <w:r w:rsidRPr="004135EB">
        <w:rPr>
          <w:rFonts w:ascii="Consolas" w:eastAsia="Consolas" w:hAnsi="Consolas"/>
          <w:sz w:val="20"/>
        </w:rPr>
        <w:t>);</w:t>
      </w:r>
      <w:proofErr w:type="gramEnd"/>
    </w:p>
    <w:p w14:paraId="380B64BA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}</w:t>
      </w:r>
    </w:p>
    <w:p w14:paraId="282408C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</w:p>
    <w:p w14:paraId="09710ED7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>/*</w:t>
      </w:r>
    </w:p>
    <w:p w14:paraId="5152F41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FUNCTION: </w:t>
      </w:r>
      <w:proofErr w:type="spellStart"/>
      <w:r w:rsidRPr="004135EB">
        <w:rPr>
          <w:rFonts w:ascii="Consolas" w:eastAsia="Consolas" w:hAnsi="Consolas"/>
          <w:sz w:val="20"/>
        </w:rPr>
        <w:t>reset_timeout</w:t>
      </w:r>
      <w:proofErr w:type="spellEnd"/>
    </w:p>
    <w:p w14:paraId="766B1A14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PROGRAMMER: Cy Iver Torrefranca</w:t>
      </w:r>
    </w:p>
    <w:p w14:paraId="05D4578C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DESCRIPTION: Resets the alarm timer to 2 minutes from current time.</w:t>
      </w:r>
    </w:p>
    <w:p w14:paraId="3E2F4716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PARAMETERS: n/a</w:t>
      </w:r>
    </w:p>
    <w:p w14:paraId="36C6FDCB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 RETURNS: n/a</w:t>
      </w:r>
    </w:p>
    <w:p w14:paraId="0B0336AE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*/</w:t>
      </w:r>
    </w:p>
    <w:p w14:paraId="15557433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void </w:t>
      </w:r>
      <w:proofErr w:type="spellStart"/>
      <w:r w:rsidRPr="004135EB">
        <w:rPr>
          <w:rFonts w:ascii="Consolas" w:eastAsia="Consolas" w:hAnsi="Consolas"/>
          <w:sz w:val="20"/>
        </w:rPr>
        <w:t>reset_timeout</w:t>
      </w:r>
      <w:proofErr w:type="spellEnd"/>
      <w:r w:rsidRPr="004135EB">
        <w:rPr>
          <w:rFonts w:ascii="Consolas" w:eastAsia="Consolas" w:hAnsi="Consolas"/>
          <w:sz w:val="20"/>
        </w:rPr>
        <w:t>(</w:t>
      </w:r>
      <w:proofErr w:type="gramStart"/>
      <w:r w:rsidRPr="004135EB">
        <w:rPr>
          <w:rFonts w:ascii="Consolas" w:eastAsia="Consolas" w:hAnsi="Consolas"/>
          <w:sz w:val="20"/>
        </w:rPr>
        <w:t>void) {</w:t>
      </w:r>
      <w:proofErr w:type="gramEnd"/>
    </w:p>
    <w:p w14:paraId="0A578AD8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lastRenderedPageBreak/>
        <w:t xml:space="preserve">    </w:t>
      </w:r>
      <w:proofErr w:type="gramStart"/>
      <w:r w:rsidRPr="004135EB">
        <w:rPr>
          <w:rFonts w:ascii="Consolas" w:eastAsia="Consolas" w:hAnsi="Consolas"/>
          <w:sz w:val="20"/>
        </w:rPr>
        <w:t>alarm(</w:t>
      </w:r>
      <w:proofErr w:type="gramEnd"/>
      <w:r w:rsidRPr="004135EB">
        <w:rPr>
          <w:rFonts w:ascii="Consolas" w:eastAsia="Consolas" w:hAnsi="Consolas"/>
          <w:sz w:val="20"/>
        </w:rPr>
        <w:t>CANCEL_TIMEOUT</w:t>
      </w:r>
      <w:proofErr w:type="gramStart"/>
      <w:r w:rsidRPr="004135EB">
        <w:rPr>
          <w:rFonts w:ascii="Consolas" w:eastAsia="Consolas" w:hAnsi="Consolas"/>
          <w:sz w:val="20"/>
        </w:rPr>
        <w:t xml:space="preserve">);   </w:t>
      </w:r>
      <w:proofErr w:type="gramEnd"/>
      <w:r w:rsidRPr="004135EB">
        <w:rPr>
          <w:rFonts w:ascii="Consolas" w:eastAsia="Consolas" w:hAnsi="Consolas"/>
          <w:sz w:val="20"/>
        </w:rPr>
        <w:t>// Cancel current alarm</w:t>
      </w:r>
    </w:p>
    <w:p w14:paraId="5B762A6D" w14:textId="77777777" w:rsidR="004135EB" w:rsidRPr="004135EB" w:rsidRDefault="004135EB" w:rsidP="004135EB">
      <w:pPr>
        <w:rPr>
          <w:rFonts w:ascii="Consolas" w:eastAsia="Consolas" w:hAnsi="Consolas"/>
          <w:sz w:val="20"/>
        </w:rPr>
      </w:pPr>
      <w:r w:rsidRPr="004135EB">
        <w:rPr>
          <w:rFonts w:ascii="Consolas" w:eastAsia="Consolas" w:hAnsi="Consolas"/>
          <w:sz w:val="20"/>
        </w:rPr>
        <w:t xml:space="preserve">    </w:t>
      </w:r>
      <w:proofErr w:type="gramStart"/>
      <w:r w:rsidRPr="004135EB">
        <w:rPr>
          <w:rFonts w:ascii="Consolas" w:eastAsia="Consolas" w:hAnsi="Consolas"/>
          <w:sz w:val="20"/>
        </w:rPr>
        <w:t>alarm(</w:t>
      </w:r>
      <w:proofErr w:type="gramEnd"/>
      <w:r w:rsidRPr="004135EB">
        <w:rPr>
          <w:rFonts w:ascii="Consolas" w:eastAsia="Consolas" w:hAnsi="Consolas"/>
          <w:sz w:val="20"/>
        </w:rPr>
        <w:t>TIMEOUT_DURATION); // Reset to 2 minutes (120 seconds)</w:t>
      </w:r>
    </w:p>
    <w:p w14:paraId="1BE858F5" w14:textId="5F468D02" w:rsidR="0068530D" w:rsidRDefault="004135EB" w:rsidP="004135EB">
      <w:r w:rsidRPr="004135EB">
        <w:rPr>
          <w:rFonts w:ascii="Consolas" w:eastAsia="Consolas" w:hAnsi="Consolas"/>
          <w:sz w:val="20"/>
        </w:rPr>
        <w:t>}</w:t>
      </w:r>
    </w:p>
    <w:sectPr w:rsidR="006853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E61AD4"/>
    <w:multiLevelType w:val="hybridMultilevel"/>
    <w:tmpl w:val="FFFFFFFF"/>
    <w:lvl w:ilvl="0" w:tplc="03AC5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27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5C9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86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640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7C9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9A2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C4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80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863389">
    <w:abstractNumId w:val="9"/>
  </w:num>
  <w:num w:numId="2" w16cid:durableId="1201362607">
    <w:abstractNumId w:val="5"/>
  </w:num>
  <w:num w:numId="3" w16cid:durableId="1954091644">
    <w:abstractNumId w:val="7"/>
  </w:num>
  <w:num w:numId="4" w16cid:durableId="233590881">
    <w:abstractNumId w:val="1"/>
  </w:num>
  <w:num w:numId="5" w16cid:durableId="256208781">
    <w:abstractNumId w:val="0"/>
  </w:num>
  <w:num w:numId="6" w16cid:durableId="668558195">
    <w:abstractNumId w:val="4"/>
  </w:num>
  <w:num w:numId="7" w16cid:durableId="74133607">
    <w:abstractNumId w:val="2"/>
  </w:num>
  <w:num w:numId="8" w16cid:durableId="803473553">
    <w:abstractNumId w:val="8"/>
  </w:num>
  <w:num w:numId="9" w16cid:durableId="837383110">
    <w:abstractNumId w:val="3"/>
  </w:num>
  <w:num w:numId="10" w16cid:durableId="871920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E4D"/>
    <w:rsid w:val="0015074B"/>
    <w:rsid w:val="00162A96"/>
    <w:rsid w:val="0018370F"/>
    <w:rsid w:val="001F15C7"/>
    <w:rsid w:val="00203E13"/>
    <w:rsid w:val="0029639D"/>
    <w:rsid w:val="00302431"/>
    <w:rsid w:val="00326F90"/>
    <w:rsid w:val="00344FBF"/>
    <w:rsid w:val="004135EB"/>
    <w:rsid w:val="00504A50"/>
    <w:rsid w:val="0068530D"/>
    <w:rsid w:val="007002D2"/>
    <w:rsid w:val="007D1230"/>
    <w:rsid w:val="0088597A"/>
    <w:rsid w:val="008B1052"/>
    <w:rsid w:val="009067DA"/>
    <w:rsid w:val="00A52DA7"/>
    <w:rsid w:val="00A86CD6"/>
    <w:rsid w:val="00AA1D8D"/>
    <w:rsid w:val="00B47730"/>
    <w:rsid w:val="00B96494"/>
    <w:rsid w:val="00C30AA4"/>
    <w:rsid w:val="00CB0664"/>
    <w:rsid w:val="00F65AE3"/>
    <w:rsid w:val="00FC693F"/>
    <w:rsid w:val="0DA8B5DC"/>
    <w:rsid w:val="5F7B833C"/>
    <w:rsid w:val="7253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D570F7B-EC20-4FB2-BE84-25C8E6E55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6668</Words>
  <Characters>38009</Characters>
  <Application>Microsoft Office Word</Application>
  <DocSecurity>0</DocSecurity>
  <Lines>316</Lines>
  <Paragraphs>89</Paragraphs>
  <ScaleCrop>false</ScaleCrop>
  <Manager/>
  <Company/>
  <LinksUpToDate>false</LinksUpToDate>
  <CharactersWithSpaces>44588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Complete Source Dump</dc:title>
  <dc:subject/>
  <dc:creator>python-docx</dc:creator>
  <cp:keywords/>
  <dc:description>generated by python-docx</dc:description>
  <cp:lastModifiedBy>Cy Iver Torrefranca</cp:lastModifiedBy>
  <cp:revision>2</cp:revision>
  <dcterms:created xsi:type="dcterms:W3CDTF">2025-10-04T00:18:00Z</dcterms:created>
  <dcterms:modified xsi:type="dcterms:W3CDTF">2025-10-04T00:18:00Z</dcterms:modified>
  <cp:category/>
</cp:coreProperties>
</file>